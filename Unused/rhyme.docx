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We</w:t>
      </w:r>
      <w:r>
        <w:t xml:space="preserve"> </w:t>
      </w:r>
      <w:r>
        <w:t>brave</w:t>
      </w:r>
      <w:r>
        <w:t xml:space="preserve"> </w:t>
      </w:r>
      <w:r>
        <w:rPr>
          <w:color w:val="FF5400"/>
        </w:rPr>
        <w:t>in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FFFF00"/>
        </w:rPr>
        <w:t>heart</w:t>
      </w:r>
      <w:r>
        <w:t xml:space="preserve"> </w:t>
      </w:r>
      <w:r>
        <w:rPr>
          <w:color w:val="AAFF00"/>
        </w:rPr>
        <w:t>playING</w:t>
      </w:r>
      <w:r>
        <w:t xml:space="preserve"> </w:t>
      </w:r>
      <w:r>
        <w:rPr>
          <w:color w:val="FFAA00"/>
        </w:rPr>
        <w:t>a</w:t>
      </w:r>
      <w:r>
        <w:t xml:space="preserve"> </w:t>
      </w:r>
      <w:r>
        <w:rPr>
          <w:color w:val="FFFF00"/>
        </w:rPr>
        <w:t>part</w:t>
      </w:r>
      <w:r>
        <w:t xml:space="preserve"> </w:t>
      </w:r>
      <w:r>
        <w:t>amazingly</w:t>
      </w:r>
      <w:r>
        <w:t xml:space="preserve"> </w:t>
      </w:r>
      <w:r>
        <w:rPr>
          <w:color w:val="FFFF00"/>
        </w:rPr>
        <w:t>smart</w:t>
      </w:r>
      <w:r>
        <w:t xml:space="preserve"> </w:t>
      </w:r>
      <w:r>
        <w:t>Razor-sharp</w:t>
      </w:r>
      <w:r>
        <w:t xml:space="preserve"> </w:t>
      </w:r>
      <w:r>
        <w:t>futuristic</w:t>
      </w:r>
      <w:r>
        <w:t xml:space="preserve"> </w:t>
      </w:r>
      <w:r>
        <w:t>raps</w:t>
      </w:r>
      <w:r>
        <w:t xml:space="preserve"> </w:t>
      </w:r>
      <w:r>
        <w:t>-</w:t>
      </w:r>
      <w:r>
        <w:t xml:space="preserve"> </w:t>
      </w:r>
      <w:r>
        <w:rPr>
          <w:color w:val="00FF00"/>
        </w:rPr>
        <w:t>state</w:t>
      </w:r>
      <w:r>
        <w:t xml:space="preserve"> </w:t>
      </w:r>
      <w:r>
        <w:rPr>
          <w:color w:val="00FF55"/>
        </w:rPr>
        <w:t>of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FFFF00"/>
        </w:rPr>
        <w:t>art</w:t>
      </w:r>
      <w:r>
        <w:t xml:space="preserve"> </w:t>
      </w:r>
      <w:r>
        <w:t>Takin'</w:t>
      </w:r>
      <w:r>
        <w:t xml:space="preserve"> </w:t>
      </w:r>
      <w:r>
        <w:t>New</w:t>
      </w:r>
      <w:r>
        <w:t xml:space="preserve"> </w:t>
      </w:r>
      <w:r>
        <w:t>York</w:t>
      </w:r>
      <w:r>
        <w:t xml:space="preserve"> </w:t>
      </w:r>
      <w:r>
        <w:rPr>
          <w:color w:val="00FFA9"/>
        </w:rPr>
        <w:t>cats</w:t>
      </w:r>
      <w:r>
        <w:t xml:space="preserve"> </w:t>
      </w:r>
      <w:r>
        <w:rPr>
          <w:color w:val="00FFFF"/>
        </w:rPr>
        <w:t>past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t>stars</w:t>
      </w:r>
      <w:r>
        <w:t xml:space="preserve"> </w:t>
      </w:r>
      <w:r>
        <w:rPr>
          <w:color w:val="00FFFF"/>
        </w:rPr>
        <w:t>first</w:t>
      </w:r>
      <w:r>
        <w:t xml:space="preserve"> </w:t>
      </w:r>
      <w:r>
        <w:t>it</w:t>
      </w:r>
      <w:r>
        <w:t xml:space="preserve"> </w:t>
      </w:r>
      <w:r>
        <w:rPr>
          <w:color w:val="00A9FF"/>
        </w:rPr>
        <w:t>was1</w:t>
      </w:r>
      <w:r>
        <w:t xml:space="preserve"> </w:t>
      </w:r>
      <w:r>
        <w:t>Nasty</w:t>
      </w:r>
      <w:r>
        <w:t xml:space="preserve"> </w:t>
      </w:r>
      <w:r>
        <w:t>Nas</w:t>
      </w:r>
      <w:r>
        <w:t xml:space="preserve"> </w:t>
      </w:r>
      <w:r>
        <w:t>Now</w:t>
      </w:r>
      <w:r>
        <w:t xml:space="preserve"> </w:t>
      </w:r>
      <w:r>
        <w:t>watch</w:t>
      </w:r>
      <w:r>
        <w:t xml:space="preserve"> </w:t>
      </w:r>
      <w:r>
        <w:rPr>
          <w:color w:val="0054FF"/>
        </w:rPr>
        <w:t>me1</w:t>
      </w:r>
      <w:r>
        <w:t xml:space="preserve"> </w:t>
      </w:r>
      <w:r>
        <w:t>turn</w:t>
      </w:r>
      <w:r>
        <w:t xml:space="preserve"> </w:t>
      </w:r>
      <w:r>
        <w:rPr>
          <w:color w:val="FFAA00"/>
        </w:rPr>
        <w:t>a</w:t>
      </w:r>
      <w:r>
        <w:t xml:space="preserve"> </w:t>
      </w:r>
      <w:r>
        <w:t>Apple</w:t>
      </w:r>
      <w:r>
        <w:t xml:space="preserve"> </w:t>
      </w:r>
      <w:r>
        <w:rPr>
          <w:color w:val="54FF00"/>
        </w:rPr>
        <w:t>into</w:t>
      </w:r>
      <w:r>
        <w:t xml:space="preserve"> </w:t>
      </w:r>
      <w:r>
        <w:t>Macintosh</w:t>
      </w:r>
      <w:r>
        <w:t xml:space="preserve"> </w:t>
      </w:r>
      <w:r>
        <w:t>Computer</w:t>
      </w:r>
      <w:r>
        <w:t xml:space="preserve"> </w:t>
      </w:r>
      <w:r>
        <w:rPr>
          <w:color w:val="0000FF"/>
        </w:rPr>
        <w:t>chip1</w:t>
      </w:r>
      <w:r>
        <w:t xml:space="preserve"> </w:t>
      </w:r>
      <w:r>
        <w:rPr>
          <w:color w:val="5400FF"/>
        </w:rPr>
        <w:t>locomotion1</w:t>
      </w:r>
      <w:r>
        <w:t xml:space="preserve"> </w:t>
      </w:r>
      <w:r>
        <w:t>flow</w:t>
      </w:r>
      <w:r>
        <w:t xml:space="preserve"> </w:t>
      </w:r>
      <w:r>
        <w:t>La</w:t>
      </w:r>
      <w:r>
        <w:t xml:space="preserve"> </w:t>
      </w:r>
      <w:r>
        <w:t>Cosa</w:t>
      </w:r>
      <w:r>
        <w:t xml:space="preserve"> </w:t>
      </w:r>
      <w:r>
        <w:t>Nostra</w:t>
      </w:r>
      <w:r>
        <w:t xml:space="preserve"> </w:t>
      </w:r>
      <w:r>
        <w:t>dough</w:t>
      </w:r>
      <w:r>
        <w:t xml:space="preserve"> </w:t>
      </w:r>
      <w:r>
        <w:t>Hold</w:t>
      </w:r>
      <w:r>
        <w:t xml:space="preserve"> </w:t>
      </w:r>
      <w:r>
        <w:rPr>
          <w:color w:val="AA00FF"/>
        </w:rPr>
        <w:t>your1</w:t>
      </w:r>
      <w:r>
        <w:t xml:space="preserve"> </w:t>
      </w:r>
      <w:r>
        <w:t>toaster</w:t>
      </w:r>
      <w:r>
        <w:t xml:space="preserve"> </w:t>
      </w:r>
      <w:r>
        <w:t>low;</w:t>
      </w:r>
      <w:r>
        <w:t xml:space="preserve"> </w:t>
      </w:r>
      <w:r>
        <w:t>business</w:t>
      </w:r>
      <w:r>
        <w:t xml:space="preserve"> </w:t>
      </w:r>
      <w:r>
        <w:t>never</w:t>
      </w:r>
      <w:r>
        <w:t xml:space="preserve"> </w:t>
      </w:r>
      <w:r>
        <w:t>personal</w:t>
      </w:r>
      <w:r>
        <w:t xml:space="preserve"> </w:t>
      </w:r>
      <w:r>
        <w:rPr>
          <w:color w:val="FF00FF"/>
        </w:rPr>
        <w:t>Just1</w:t>
      </w:r>
      <w:r>
        <w:t xml:space="preserve"> </w:t>
      </w:r>
      <w:r>
        <w:rPr>
          <w:color w:val="FF00AA"/>
        </w:rPr>
        <w:t>some1</w:t>
      </w:r>
      <w:r>
        <w:t xml:space="preserve"> </w:t>
      </w:r>
      <w:r>
        <w:t>words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t>know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run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00FFA9"/>
        </w:rPr>
        <w:t>streets</w:t>
      </w:r>
      <w:r>
        <w:t xml:space="preserve"> </w:t>
      </w:r>
      <w:r>
        <w:t>Come</w:t>
      </w:r>
      <w:r>
        <w:t xml:space="preserve"> </w:t>
      </w:r>
      <w:r>
        <w:rPr>
          <w:color w:val="FF5400"/>
        </w:rPr>
        <w:t>in</w:t>
      </w:r>
      <w:r>
        <w:t xml:space="preserve"> </w:t>
      </w:r>
      <w:r>
        <w:t>peace</w:t>
      </w:r>
      <w:r>
        <w:t xml:space="preserve"> </w:t>
      </w:r>
      <w:r>
        <w:rPr>
          <w:color w:val="AA00FF"/>
        </w:rPr>
        <w:t>or1</w:t>
      </w:r>
      <w:r>
        <w:t xml:space="preserve"> </w:t>
      </w:r>
      <w:r>
        <w:t>leave</w:t>
      </w:r>
      <w:r>
        <w:t xml:space="preserve"> </w:t>
      </w:r>
      <w:r>
        <w:rPr>
          <w:color w:val="FF5400"/>
        </w:rPr>
        <w:t>in</w:t>
      </w:r>
      <w:r>
        <w:t xml:space="preserve"> </w:t>
      </w:r>
      <w:r>
        <w:rPr>
          <w:color w:val="00A9FF"/>
        </w:rPr>
        <w:t>pieces1</w:t>
      </w:r>
      <w:r>
        <w:t xml:space="preserve"> </w:t>
      </w:r>
      <w:r>
        <w:t>Even</w:t>
      </w:r>
      <w:r>
        <w:t xml:space="preserve"> </w:t>
      </w:r>
      <w:r>
        <w:t>Jesus</w:t>
      </w:r>
      <w:r>
        <w:t xml:space="preserve"> </w:t>
      </w:r>
      <w:r>
        <w:rPr>
          <w:color w:val="00A9FF"/>
        </w:rPr>
        <w:t>was1</w:t>
      </w:r>
      <w:r>
        <w:t xml:space="preserve"> </w:t>
      </w:r>
      <w:r>
        <w:t>killed</w:t>
      </w:r>
      <w:r>
        <w:t xml:space="preserve"> </w:t>
      </w:r>
      <w:r>
        <w:rPr>
          <w:color w:val="FF7F00"/>
        </w:rPr>
        <w:t>by1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FF2A00"/>
        </w:rPr>
        <w:t>polices1</w:t>
      </w:r>
      <w:r>
        <w:t xml:space="preserve"> </w:t>
      </w:r>
      <w:r>
        <w:t>They</w:t>
      </w:r>
      <w:r>
        <w:t xml:space="preserve"> </w:t>
      </w:r>
      <w:r>
        <w:t>crucified</w:t>
      </w:r>
      <w:r>
        <w:t xml:space="preserve"> </w:t>
      </w:r>
      <w:r>
        <w:t>him</w:t>
      </w:r>
      <w:r>
        <w:t xml:space="preserve"> </w:t>
      </w:r>
      <w:r>
        <w:t>now</w:t>
      </w:r>
      <w:r>
        <w:t xml:space="preserve"> </w:t>
      </w:r>
      <w:r>
        <w:rPr>
          <w:color w:val="54FF00"/>
        </w:rPr>
        <w:t>they</w:t>
      </w:r>
      <w:r>
        <w:t xml:space="preserve"> </w:t>
      </w:r>
      <w:r>
        <w:t>inject</w:t>
      </w:r>
      <w:r>
        <w:t xml:space="preserve"> </w:t>
      </w:r>
      <w:r>
        <w:t>us</w:t>
      </w:r>
      <w:r>
        <w:t xml:space="preserve"> </w:t>
      </w:r>
      <w:r>
        <w:rPr>
          <w:color w:val="FFD400"/>
        </w:rPr>
        <w:t>with2</w:t>
      </w:r>
      <w:r>
        <w:t xml:space="preserve"> </w:t>
      </w:r>
      <w:r>
        <w:t>juice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t>fry</w:t>
      </w:r>
      <w:r>
        <w:t xml:space="preserve"> </w:t>
      </w:r>
      <w:r>
        <w:t>'em</w:t>
      </w:r>
      <w:r>
        <w:t xml:space="preserve"> </w:t>
      </w:r>
      <w:r>
        <w:t>Depends</w:t>
      </w:r>
      <w:r>
        <w:t xml:space="preserve"> </w:t>
      </w:r>
      <w:r>
        <w:rPr>
          <w:color w:val="D4FF00"/>
        </w:rPr>
        <w:t>on2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t>state;</w:t>
      </w:r>
      <w:r>
        <w:t xml:space="preserve"> </w:t>
      </w:r>
      <w:r>
        <w:rPr>
          <w:color w:val="7FFF00"/>
        </w:rPr>
        <w:t>If2</w:t>
      </w:r>
      <w:r>
        <w:t xml:space="preserve"> </w:t>
      </w:r>
      <w:r>
        <w:t>death</w:t>
      </w:r>
      <w:r>
        <w:t xml:space="preserve"> </w:t>
      </w:r>
      <w:r>
        <w:rPr>
          <w:color w:val="FF2A00"/>
        </w:rPr>
        <w:t>is1</w:t>
      </w:r>
      <w:r>
        <w:t xml:space="preserve"> </w:t>
      </w:r>
      <w:r>
        <w:rPr>
          <w:color w:val="2AFF00"/>
        </w:rPr>
        <w:t>my2</w:t>
      </w:r>
      <w:r>
        <w:t xml:space="preserve"> </w:t>
      </w:r>
      <w:r>
        <w:rPr>
          <w:color w:val="00FF00"/>
        </w:rPr>
        <w:t>fate</w:t>
      </w:r>
      <w:r>
        <w:t xml:space="preserve"> </w:t>
      </w:r>
      <w:r>
        <w:rPr>
          <w:color w:val="00FF2A"/>
        </w:rPr>
        <w:t>then2</w:t>
      </w:r>
      <w:r>
        <w:t xml:space="preserve"> </w:t>
      </w:r>
      <w:r>
        <w:t>cool</w:t>
      </w:r>
      <w:r>
        <w:t xml:space="preserve"> </w:t>
      </w:r>
      <w:r>
        <w:t>25I'm25</w:t>
      </w:r>
      <w:r>
        <w:t xml:space="preserve"> </w:t>
      </w:r>
      <w:r>
        <w:rPr>
          <w:color w:val="AAFF00"/>
        </w:rPr>
        <w:t>dyING</w:t>
      </w:r>
      <w:r>
        <w:t xml:space="preserve"> </w:t>
      </w:r>
      <w:r>
        <w:rPr>
          <w:color w:val="7FFF00"/>
        </w:rPr>
        <w:t>If2</w:t>
      </w:r>
      <w:r>
        <w:t xml:space="preserve"> </w:t>
      </w:r>
      <w:r>
        <w:t>8that's8</w:t>
      </w:r>
      <w:r>
        <w:t xml:space="preserve"> </w:t>
      </w:r>
      <w:r>
        <w:rPr>
          <w:color w:val="2AFF00"/>
        </w:rPr>
        <w:t>my2</w:t>
      </w:r>
      <w:r>
        <w:t xml:space="preserve"> </w:t>
      </w:r>
      <w:r>
        <w:t>destiny</w:t>
      </w:r>
      <w:r>
        <w:t xml:space="preserve"> </w:t>
      </w:r>
      <w:r>
        <w:t>8it's8</w:t>
      </w:r>
      <w:r>
        <w:t xml:space="preserve"> </w:t>
      </w:r>
      <w:r>
        <w:rPr>
          <w:color w:val="00FFD4"/>
        </w:rPr>
        <w:t>meant2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rPr>
          <w:color w:val="00D4FF"/>
        </w:rPr>
        <w:t>be2</w:t>
      </w:r>
      <w:r>
        <w:t xml:space="preserve"> </w:t>
      </w:r>
      <w:r>
        <w:rPr>
          <w:color w:val="FF00FF"/>
        </w:rPr>
        <w:t>Just1</w:t>
      </w:r>
      <w:r>
        <w:t xml:space="preserve"> </w:t>
      </w:r>
      <w:r>
        <w:rPr>
          <w:color w:val="FF0055"/>
        </w:rPr>
        <w:t>remember1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t>bury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FF0055"/>
        </w:rPr>
        <w:t>motherfucker1</w:t>
      </w:r>
      <w:r>
        <w:t xml:space="preserve"> </w:t>
      </w:r>
      <w:r>
        <w:t>that</w:t>
      </w:r>
      <w:r>
        <w:t xml:space="preserve"> </w:t>
      </w:r>
      <w:r>
        <w:rPr>
          <w:color w:val="00FFD4"/>
        </w:rPr>
        <w:t>bent2</w:t>
      </w:r>
      <w:r>
        <w:t xml:space="preserve"> </w:t>
      </w:r>
      <w:r>
        <w:rPr>
          <w:color w:val="0054FF"/>
        </w:rPr>
        <w:t>me1</w:t>
      </w:r>
      <w:r>
        <w:t xml:space="preserve"> </w:t>
      </w:r>
      <w:r>
        <w:rPr>
          <w:color w:val="007FFF"/>
        </w:rPr>
        <w:t>right2</w:t>
      </w:r>
      <w:r>
        <w:t xml:space="preserve"> </w:t>
      </w:r>
      <w:r>
        <w:rPr>
          <w:color w:val="00FFFF"/>
        </w:rPr>
        <w:t>next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rPr>
          <w:color w:val="0054FF"/>
        </w:rPr>
        <w:t>me1</w:t>
      </w:r>
      <w:r>
        <w:t xml:space="preserve"> </w:t>
      </w:r>
      <w:r>
        <w:t>29A'ight29</w:t>
      </w:r>
      <w:r>
        <w:t xml:space="preserve"> </w:t>
      </w:r>
      <w:r>
        <w:t>crew</w:t>
      </w:r>
      <w:r>
        <w:t xml:space="preserve"> </w:t>
      </w:r>
      <w:r>
        <w:t>No</w:t>
      </w:r>
      <w:r>
        <w:t xml:space="preserve"> </w:t>
      </w:r>
      <w:r>
        <w:rPr>
          <w:color w:val="2A00FF"/>
        </w:rPr>
        <w:t>doubt3</w:t>
      </w:r>
      <w:r>
        <w:t xml:space="preserve"> </w:t>
      </w:r>
      <w:r>
        <w:t>Pun!</w:t>
      </w:r>
      <w:r>
        <w:t xml:space="preserve"> </w:t>
      </w:r>
      <w:r>
        <w:t>29A'ight29</w:t>
      </w:r>
      <w:r>
        <w:t xml:space="preserve"> </w:t>
      </w:r>
      <w:r>
        <w:rPr>
          <w:color w:val="00FF2A"/>
        </w:rPr>
        <w:t>then2</w:t>
      </w:r>
      <w:r>
        <w:t xml:space="preserve"> </w:t>
      </w:r>
      <w:r>
        <w:t>8let's8</w:t>
      </w:r>
      <w:r>
        <w:t xml:space="preserve"> </w:t>
      </w:r>
      <w:r>
        <w:rPr>
          <w:color w:val="007FFF"/>
        </w:rPr>
        <w:t>fight2</w:t>
      </w:r>
      <w:r>
        <w:t xml:space="preserve"> </w:t>
      </w:r>
      <w:r>
        <w:rPr>
          <w:color w:val="00FF2A"/>
        </w:rPr>
        <w:t>then2</w:t>
      </w:r>
      <w:r>
        <w:t xml:space="preserve"> </w:t>
      </w:r>
      <w:r>
        <w:t>25I'm25</w:t>
      </w:r>
      <w:r>
        <w:t xml:space="preserve"> </w:t>
      </w:r>
      <w:r>
        <w:rPr>
          <w:color w:val="AAFF00"/>
        </w:rPr>
        <w:t>hypING</w:t>
      </w:r>
      <w:r>
        <w:t xml:space="preserve"> </w:t>
      </w:r>
      <w:r>
        <w:t>Comin'</w:t>
      </w:r>
      <w:r>
        <w:t xml:space="preserve"> </w:t>
      </w:r>
      <w:r>
        <w:rPr>
          <w:color w:val="FFD400"/>
        </w:rPr>
        <w:t>with2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FF0055"/>
        </w:rPr>
        <w:t>thunder1</w:t>
      </w:r>
      <w:r>
        <w:t xml:space="preserve"> </w:t>
      </w:r>
      <w:r>
        <w:rPr>
          <w:color w:val="7F00FF"/>
        </w:rPr>
        <w:t>and3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AAFF00"/>
        </w:rPr>
        <w:t>lightnING</w:t>
      </w:r>
      <w:r>
        <w:t xml:space="preserve"> </w:t>
      </w:r>
      <w:r>
        <w:t>Invitin'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t>comp</w:t>
      </w:r>
      <w:r>
        <w:t xml:space="preserve"> </w:t>
      </w:r>
      <w:r>
        <w:t>ice</w:t>
      </w:r>
      <w:r>
        <w:t xml:space="preserve"> </w:t>
      </w:r>
      <w:r>
        <w:rPr>
          <w:color w:val="D4FF00"/>
        </w:rPr>
        <w:t>on2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D400FF"/>
        </w:rPr>
        <w:t>arm3</w:t>
      </w:r>
      <w:r>
        <w:t xml:space="preserve"> </w:t>
      </w:r>
      <w:r>
        <w:t>Nights</w:t>
      </w:r>
      <w:r>
        <w:t xml:space="preserve"> </w:t>
      </w:r>
      <w:r>
        <w:rPr>
          <w:color w:val="FF5400"/>
        </w:rPr>
        <w:t>when</w:t>
      </w:r>
      <w:r>
        <w:t xml:space="preserve"> </w:t>
      </w:r>
      <w:r>
        <w:rPr>
          <w:color w:val="FF00D4"/>
        </w:rPr>
        <w:t>I3</w:t>
      </w:r>
      <w:r>
        <w:t xml:space="preserve"> </w:t>
      </w:r>
      <w:r>
        <w:t>32n</w:t>
      </w:r>
      <w:r>
        <w:t xml:space="preserve"> </w:t>
      </w:r>
      <w:r>
        <w:t>Jesus</w:t>
      </w:r>
      <w:r>
        <w:t xml:space="preserve"> </w:t>
      </w:r>
      <w:r>
        <w:rPr>
          <w:color w:val="00A9FF"/>
        </w:rPr>
        <w:t>was1</w:t>
      </w:r>
      <w:r>
        <w:t xml:space="preserve"> </w:t>
      </w:r>
      <w:r>
        <w:t>killed</w:t>
      </w:r>
      <w:r>
        <w:t xml:space="preserve"> </w:t>
      </w:r>
      <w:r>
        <w:rPr>
          <w:color w:val="FF7F00"/>
        </w:rPr>
        <w:t>by1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FF2A00"/>
        </w:rPr>
        <w:t>polices1</w:t>
      </w:r>
      <w:r>
        <w:t xml:space="preserve"> </w:t>
      </w:r>
      <w:r>
        <w:t>They</w:t>
      </w:r>
      <w:r>
        <w:t xml:space="preserve"> </w:t>
      </w:r>
      <w:r>
        <w:t>crucified</w:t>
      </w:r>
      <w:r>
        <w:t xml:space="preserve"> </w:t>
      </w:r>
      <w:r>
        <w:t>him</w:t>
      </w:r>
      <w:r>
        <w:t xml:space="preserve"> </w:t>
      </w:r>
      <w:r>
        <w:t>now</w:t>
      </w:r>
      <w:r>
        <w:t xml:space="preserve"> </w:t>
      </w:r>
      <w:r>
        <w:rPr>
          <w:color w:val="54FF00"/>
        </w:rPr>
        <w:t>they</w:t>
      </w:r>
      <w:r>
        <w:t xml:space="preserve"> </w:t>
      </w:r>
      <w:r>
        <w:t>inject</w:t>
      </w:r>
      <w:r>
        <w:t xml:space="preserve"> </w:t>
      </w:r>
      <w:r>
        <w:t>us</w:t>
      </w:r>
      <w:r>
        <w:t xml:space="preserve"> </w:t>
      </w:r>
      <w:r>
        <w:rPr>
          <w:color w:val="FFD400"/>
        </w:rPr>
        <w:t>with2</w:t>
      </w:r>
      <w:r>
        <w:t xml:space="preserve"> </w:t>
      </w:r>
      <w:r>
        <w:t>juice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t>fry</w:t>
      </w:r>
      <w:r>
        <w:t xml:space="preserve"> </w:t>
      </w:r>
      <w:r>
        <w:t>'em</w:t>
      </w:r>
      <w:r>
        <w:t xml:space="preserve"> </w:t>
      </w:r>
      <w:r>
        <w:t>Depends</w:t>
      </w:r>
      <w:r>
        <w:t xml:space="preserve"> </w:t>
      </w:r>
      <w:r>
        <w:rPr>
          <w:color w:val="D4FF00"/>
        </w:rPr>
        <w:t>on2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t>state;</w:t>
      </w:r>
      <w:r>
        <w:t xml:space="preserve"> </w:t>
      </w:r>
      <w:r>
        <w:rPr>
          <w:color w:val="7FFF00"/>
        </w:rPr>
        <w:t>If2</w:t>
      </w:r>
      <w:r>
        <w:t xml:space="preserve"> </w:t>
      </w:r>
      <w:r>
        <w:t>death</w:t>
      </w:r>
      <w:r>
        <w:t xml:space="preserve"> </w:t>
      </w:r>
      <w:r>
        <w:rPr>
          <w:color w:val="FF2A00"/>
        </w:rPr>
        <w:t>is1</w:t>
      </w:r>
      <w:r>
        <w:t xml:space="preserve"> </w:t>
      </w:r>
      <w:r>
        <w:rPr>
          <w:color w:val="2AFF00"/>
        </w:rPr>
        <w:t>hen2</w:t>
      </w:r>
      <w:r>
        <w:t xml:space="preserve"> </w:t>
      </w:r>
      <w:r>
        <w:t>cool</w:t>
      </w:r>
      <w:r>
        <w:t xml:space="preserve"> </w:t>
      </w:r>
      <w:r>
        <w:t>25I'm25</w:t>
      </w:r>
      <w:r>
        <w:t xml:space="preserve"> </w:t>
      </w:r>
      <w:r>
        <w:rPr>
          <w:color w:val="AAFF00"/>
        </w:rPr>
        <w:t>dyING</w:t>
      </w:r>
      <w:r>
        <w:t xml:space="preserve"> </w:t>
      </w:r>
      <w:r>
        <w:rPr>
          <w:color w:val="7FFF00"/>
        </w:rPr>
        <w:t>If2</w:t>
      </w:r>
      <w:r>
        <w:t xml:space="preserve"> </w:t>
      </w:r>
      <w:r>
        <w:t>8that's8</w:t>
      </w:r>
      <w:r>
        <w:t xml:space="preserve"> </w:t>
      </w:r>
      <w:r>
        <w:rPr>
          <w:color w:val="2AFF00"/>
        </w:rPr>
        <w:t>my2</w:t>
      </w:r>
      <w:r>
        <w:t xml:space="preserve"> </w:t>
      </w:r>
      <w:r>
        <w:t>destiny</w:t>
      </w:r>
      <w:r>
        <w:t xml:space="preserve"> </w:t>
      </w:r>
      <w:r>
        <w:t>8it's8</w:t>
      </w:r>
      <w:r>
        <w:t xml:space="preserve"> </w:t>
      </w:r>
      <w:r>
        <w:rPr>
          <w:color w:val="00FFD4"/>
        </w:rPr>
        <w:t>meant2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rPr>
          <w:color w:val="00D4FF"/>
        </w:rPr>
        <w:t>be2</w:t>
      </w:r>
      <w:r>
        <w:t xml:space="preserve"> </w:t>
      </w:r>
      <w:r>
        <w:rPr>
          <w:color w:val="FF00FF"/>
        </w:rPr>
        <w:t>Just1</w:t>
      </w:r>
      <w:r>
        <w:t xml:space="preserve"> </w:t>
      </w:r>
      <w:r>
        <w:rPr>
          <w:color w:val="FF0055"/>
        </w:rPr>
        <w:t>remember1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t>bury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FF0055"/>
        </w:rPr>
        <w:t>motherfucker1</w:t>
      </w:r>
      <w:r>
        <w:t xml:space="preserve"> </w:t>
      </w:r>
      <w:r>
        <w:t>that</w:t>
      </w:r>
      <w:r>
        <w:t xml:space="preserve"> </w:t>
      </w:r>
      <w:r>
        <w:rPr>
          <w:color w:val="00FFD4"/>
        </w:rPr>
        <w:t>bent2</w:t>
      </w:r>
      <w:r>
        <w:t xml:space="preserve"> </w:t>
      </w:r>
      <w:r>
        <w:rPr>
          <w:color w:val="0054FF"/>
        </w:rPr>
        <w:t>me1</w:t>
      </w:r>
      <w:r>
        <w:t xml:space="preserve"> </w:t>
      </w:r>
      <w:r>
        <w:rPr>
          <w:color w:val="007FFF"/>
        </w:rPr>
        <w:t>right2</w:t>
      </w:r>
      <w:r>
        <w:t xml:space="preserve"> </w:t>
      </w:r>
      <w:r>
        <w:rPr>
          <w:color w:val="00FFFF"/>
        </w:rPr>
        <w:t>next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rPr>
          <w:color w:val="0054FF"/>
        </w:rPr>
        <w:t>me1</w:t>
      </w:r>
      <w:r>
        <w:t xml:space="preserve"> </w:t>
      </w:r>
      <w:r>
        <w:t>29A'ight29</w:t>
      </w:r>
      <w:r>
        <w:t xml:space="preserve"> </w:t>
      </w:r>
      <w:r>
        <w:t>crew</w:t>
      </w:r>
      <w:r>
        <w:t xml:space="preserve"> </w:t>
      </w:r>
      <w:r>
        <w:t>No</w:t>
      </w:r>
      <w:r>
        <w:t xml:space="preserve"> </w:t>
      </w:r>
      <w:r>
        <w:rPr>
          <w:color w:val="2A00FF"/>
        </w:rPr>
        <w:t>doubt3</w:t>
      </w:r>
      <w:r>
        <w:t xml:space="preserve"> </w:t>
      </w:r>
      <w:r>
        <w:t>Pun!</w:t>
      </w:r>
      <w:r>
        <w:t xml:space="preserve"> </w:t>
      </w:r>
      <w:r>
        <w:t>29A'ight29</w:t>
      </w:r>
      <w:r>
        <w:t xml:space="preserve"> </w:t>
      </w:r>
      <w:r>
        <w:rPr>
          <w:color w:val="00FF2A"/>
        </w:rPr>
        <w:t>then2</w:t>
      </w:r>
      <w:r>
        <w:t xml:space="preserve"> </w:t>
      </w:r>
      <w:r>
        <w:t>8let's8</w:t>
      </w:r>
      <w:r>
        <w:t xml:space="preserve"> </w:t>
      </w:r>
      <w:r>
        <w:rPr>
          <w:color w:val="007FFF"/>
        </w:rPr>
        <w:t>fight2</w:t>
      </w:r>
      <w:r>
        <w:t xml:space="preserve"> </w:t>
      </w:r>
      <w:r>
        <w:rPr>
          <w:color w:val="00FF2A"/>
        </w:rPr>
        <w:t>then2</w:t>
      </w:r>
      <w:r>
        <w:t xml:space="preserve"> </w:t>
      </w:r>
      <w:r>
        <w:t>25I'm25</w:t>
      </w:r>
      <w:r>
        <w:t xml:space="preserve"> </w:t>
      </w:r>
      <w:r>
        <w:rPr>
          <w:color w:val="AAFF00"/>
        </w:rPr>
        <w:t>hypING</w:t>
      </w:r>
      <w:r>
        <w:t xml:space="preserve"> </w:t>
      </w:r>
      <w:r>
        <w:t>Comin'</w:t>
      </w:r>
      <w:r>
        <w:t xml:space="preserve"> </w:t>
      </w:r>
      <w:r>
        <w:rPr>
          <w:color w:val="FFD400"/>
        </w:rPr>
        <w:t>with2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FF0055"/>
        </w:rPr>
        <w:t>thunder1</w:t>
      </w:r>
      <w:r>
        <w:t xml:space="preserve"> </w:t>
      </w:r>
      <w:r>
        <w:rPr>
          <w:color w:val="7F00FF"/>
        </w:rPr>
        <w:t>and3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AAFF00"/>
        </w:rPr>
        <w:t>lightnING</w:t>
      </w:r>
      <w:r>
        <w:t xml:space="preserve"> </w:t>
      </w:r>
      <w:r>
        <w:t>Invitin'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t>comp</w:t>
      </w:r>
      <w:r>
        <w:t xml:space="preserve"> </w:t>
      </w:r>
      <w:r>
        <w:t>ice</w:t>
      </w:r>
      <w:r>
        <w:t xml:space="preserve"> </w:t>
      </w:r>
      <w:r>
        <w:rPr>
          <w:color w:val="D4FF00"/>
        </w:rPr>
        <w:t>on2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D400FF"/>
        </w:rPr>
        <w:t>arm3</w:t>
      </w:r>
      <w:r>
        <w:t xml:space="preserve"> </w:t>
      </w:r>
      <w:r>
        <w:t>Nights</w:t>
      </w:r>
      <w:r>
        <w:t xml:space="preserve"> </w:t>
      </w:r>
      <w:r>
        <w:rPr>
          <w:color w:val="FF5400"/>
        </w:rPr>
        <w:t>when</w:t>
      </w:r>
      <w:r>
        <w:t xml:space="preserve"> </w:t>
      </w:r>
      <w:r>
        <w:rPr>
          <w:color w:val="FF00D4"/>
        </w:rPr>
        <w:t>I3</w:t>
      </w:r>
      <w:r>
        <w:t xml:space="preserve"> </w:t>
      </w:r>
      <w:r>
        <w:rPr>
          <w:color w:val="D400FF"/>
        </w:rPr>
        <w:t>storm3</w:t>
      </w:r>
      <w:r>
        <w:t xml:space="preserve"> </w:t>
      </w:r>
      <w:r>
        <w:rPr>
          <w:color w:val="AAFF00"/>
        </w:rPr>
        <w:t>snipING</w:t>
      </w:r>
      <w:r>
        <w:t xml:space="preserve"> </w:t>
      </w:r>
      <w:r>
        <w:rPr>
          <w:color w:val="AA00FF"/>
        </w:rPr>
        <w:t>your1</w:t>
      </w:r>
      <w:r>
        <w:t xml:space="preserve"> </w:t>
      </w:r>
      <w:r>
        <w:t>moms</w:t>
      </w:r>
      <w:r>
        <w:t xml:space="preserve"> </w:t>
      </w:r>
      <w:r>
        <w:rPr>
          <w:color w:val="007FFF"/>
        </w:rPr>
        <w:t>right2</w:t>
      </w:r>
      <w:r>
        <w:t xml:space="preserve"> </w:t>
      </w:r>
      <w:r>
        <w:rPr>
          <w:color w:val="FF00AA"/>
        </w:rPr>
        <w:t>from1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t>Bronx</w:t>
      </w:r>
      <w:r>
        <w:t xml:space="preserve"> </w:t>
      </w:r>
      <w:r>
        <w:t>Mic</w:t>
      </w:r>
      <w:r>
        <w:t xml:space="preserve"> </w:t>
      </w:r>
      <w:r>
        <w:rPr>
          <w:color w:val="FF5400"/>
        </w:rPr>
        <w:t>in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t>palm</w:t>
      </w:r>
      <w:r>
        <w:t xml:space="preserve"> </w:t>
      </w:r>
      <w:r>
        <w:t>8it's8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t>ghetto</w:t>
      </w:r>
      <w:r>
        <w:t xml:space="preserve"> </w:t>
      </w:r>
      <w:r>
        <w:t>god</w:t>
      </w:r>
      <w:r>
        <w:t xml:space="preserve"> </w:t>
      </w:r>
      <w:r>
        <w:rPr>
          <w:color w:val="FF00D4"/>
        </w:rPr>
        <w:t>I3</w:t>
      </w:r>
      <w:r>
        <w:t xml:space="preserve"> </w:t>
      </w:r>
      <w:r>
        <w:rPr>
          <w:color w:val="0000FF"/>
        </w:rPr>
        <w:t>rip1</w:t>
      </w:r>
      <w:r>
        <w:t xml:space="preserve"> </w:t>
      </w:r>
      <w:r>
        <w:rPr>
          <w:color w:val="FFAA00"/>
        </w:rPr>
        <w:t>a</w:t>
      </w:r>
      <w:r>
        <w:t xml:space="preserve"> </w:t>
      </w:r>
      <w:r>
        <w:t>nigga</w:t>
      </w:r>
      <w:r>
        <w:t xml:space="preserve"> </w:t>
      </w:r>
      <w:r>
        <w:rPr>
          <w:color w:val="FFFF00"/>
        </w:rPr>
        <w:t>heart</w:t>
      </w:r>
      <w:r>
        <w:t xml:space="preserve"> </w:t>
      </w:r>
      <w:r>
        <w:rPr>
          <w:color w:val="2A00FF"/>
        </w:rPr>
        <w:t>out3</w:t>
      </w:r>
      <w:r>
        <w:t xml:space="preserve"> </w:t>
      </w:r>
      <w:r>
        <w:rPr>
          <w:color w:val="FF2A00"/>
        </w:rPr>
        <w:t>his1</w:t>
      </w:r>
      <w:r>
        <w:t xml:space="preserve"> </w:t>
      </w:r>
      <w:r>
        <w:t>frame</w:t>
      </w:r>
      <w:r>
        <w:t xml:space="preserve"> </w:t>
      </w:r>
      <w:r>
        <w:t>while</w:t>
      </w:r>
      <w:r>
        <w:t xml:space="preserve"> </w:t>
      </w:r>
      <w:r>
        <w:rPr>
          <w:color w:val="FF00D4"/>
        </w:rPr>
        <w:t>I3</w:t>
      </w:r>
      <w:r>
        <w:t xml:space="preserve"> </w:t>
      </w:r>
      <w:r>
        <w:t>scream</w:t>
      </w:r>
      <w:r>
        <w:t xml:space="preserve"> </w:t>
      </w:r>
      <w:r>
        <w:t>Terror</w:t>
      </w:r>
      <w:r>
        <w:t xml:space="preserve"> </w:t>
      </w:r>
      <w:r>
        <w:t>Squad!</w:t>
      </w:r>
      <w:r>
        <w:t xml:space="preserve"> </w:t>
      </w:r>
      <w:r>
        <w:rPr>
          <w:color w:val="FF0000"/>
        </w:rPr>
        <w:t>We</w:t>
      </w:r>
      <w:r>
        <w:t xml:space="preserve"> </w:t>
      </w:r>
      <w:r>
        <w:rPr>
          <w:color w:val="FF0055"/>
        </w:rPr>
        <w:t>larger1</w:t>
      </w:r>
      <w:r>
        <w:t xml:space="preserve"> </w:t>
      </w:r>
      <w:r>
        <w:rPr>
          <w:color w:val="5400FF"/>
        </w:rPr>
        <w:t>than1</w:t>
      </w:r>
      <w:r>
        <w:t xml:space="preserve"> </w:t>
      </w:r>
      <w:r>
        <w:rPr>
          <w:color w:val="FF007F"/>
        </w:rPr>
        <w:t>life3</w:t>
      </w:r>
      <w:r>
        <w:t xml:space="preserve"> </w:t>
      </w:r>
      <w:r>
        <w:rPr>
          <w:color w:val="2AFF00"/>
        </w:rPr>
        <w:t>my2</w:t>
      </w:r>
      <w:r>
        <w:t xml:space="preserve"> </w:t>
      </w:r>
      <w:r>
        <w:rPr>
          <w:color w:val="FF002A"/>
        </w:rPr>
        <w:t>initials3</w:t>
      </w:r>
      <w:r>
        <w:t xml:space="preserve"> </w:t>
      </w:r>
      <w:r>
        <w:t>carved</w:t>
      </w:r>
      <w:r>
        <w:t xml:space="preserve"> </w:t>
      </w:r>
      <w:r>
        <w:rPr>
          <w:color w:val="FF5400"/>
        </w:rPr>
        <w:t>in</w:t>
      </w:r>
      <w:r>
        <w:t xml:space="preserve"> </w:t>
      </w:r>
      <w:r>
        <w:rPr>
          <w:color w:val="2AFF00"/>
        </w:rPr>
        <w:t>my2</w:t>
      </w:r>
      <w:r>
        <w:t xml:space="preserve"> </w:t>
      </w:r>
      <w:r>
        <w:rPr>
          <w:color w:val="FF007F"/>
        </w:rPr>
        <w:t>wife3</w:t>
      </w:r>
      <w:r>
        <w:t xml:space="preserve"> </w:t>
      </w:r>
      <w:r>
        <w:t>She</w:t>
      </w:r>
      <w:r>
        <w:t xml:space="preserve"> </w:t>
      </w:r>
      <w:r>
        <w:t>said</w:t>
      </w:r>
      <w:r>
        <w:t xml:space="preserve"> </w:t>
      </w:r>
      <w:r>
        <w:t>sheâ€™d</w:t>
      </w:r>
      <w:r>
        <w:t xml:space="preserve"> </w:t>
      </w:r>
      <w:r>
        <w:t>starve</w:t>
      </w:r>
      <w:r>
        <w:t xml:space="preserve"> </w:t>
      </w:r>
      <w:r>
        <w:rPr>
          <w:color w:val="FF5400"/>
        </w:rPr>
        <w:t>when</w:t>
      </w:r>
      <w:r>
        <w:t xml:space="preserve"> </w:t>
      </w:r>
      <w:r>
        <w:rPr>
          <w:color w:val="FF00D4"/>
        </w:rPr>
        <w:t>I3</w:t>
      </w:r>
      <w:r>
        <w:t xml:space="preserve"> </w:t>
      </w:r>
      <w:r>
        <w:t>die</w:t>
      </w:r>
      <w:r>
        <w:t xml:space="preserve"> </w:t>
      </w:r>
      <w:r>
        <w:rPr>
          <w:color w:val="7F00FF"/>
        </w:rPr>
        <w:t>understand3</w:t>
      </w:r>
      <w:r>
        <w:t xml:space="preserve"> </w:t>
      </w:r>
      <w:r>
        <w:t>Iâ€™m</w:t>
      </w:r>
      <w:r>
        <w:t xml:space="preserve"> </w:t>
      </w:r>
      <w:r>
        <w:t>like</w:t>
      </w:r>
      <w:r>
        <w:t xml:space="preserve"> </w:t>
      </w:r>
      <w:r>
        <w:t>God</w:t>
      </w:r>
      <w:r>
        <w:t xml:space="preserve"> </w:t>
      </w:r>
      <w:r>
        <w:rPr>
          <w:color w:val="FF5400"/>
        </w:rPr>
        <w:t>in</w:t>
      </w:r>
      <w:r>
        <w:t xml:space="preserve"> </w:t>
      </w:r>
      <w:r>
        <w:rPr>
          <w:color w:val="FF0055"/>
        </w:rPr>
        <w:t>her1</w:t>
      </w:r>
      <w:r>
        <w:t xml:space="preserve"> </w:t>
      </w:r>
      <w:r>
        <w:t>eyes</w:t>
      </w:r>
      <w:r>
        <w:t xml:space="preserve"> </w:t>
      </w:r>
      <w:r>
        <w:t>The</w:t>
      </w:r>
      <w:r>
        <w:t xml:space="preserve"> </w:t>
      </w:r>
      <w:r>
        <w:t>Father</w:t>
      </w:r>
      <w:r>
        <w:t xml:space="preserve"> </w:t>
      </w:r>
      <w:r>
        <w:rPr>
          <w:color w:val="00FF55"/>
        </w:rPr>
        <w:t>of</w:t>
      </w:r>
      <w:r>
        <w:t xml:space="preserve"> </w:t>
      </w:r>
      <w:r>
        <w:t>Christ</w:t>
      </w:r>
      <w:r>
        <w:t xml:space="preserve"> </w:t>
      </w:r>
      <w:r>
        <w:rPr>
          <w:color w:val="AA00FF"/>
        </w:rPr>
        <w:t>sure1</w:t>
      </w:r>
      <w:r>
        <w:t xml:space="preserve"> </w:t>
      </w:r>
      <w:r>
        <w:rPr>
          <w:color w:val="54FF00"/>
        </w:rPr>
        <w:t>to</w:t>
      </w:r>
      <w:r>
        <w:t xml:space="preserve"> </w:t>
      </w:r>
      <w:r>
        <w:rPr>
          <w:color w:val="00D4FF"/>
        </w:rPr>
        <w:t>be2</w:t>
      </w:r>
      <w:r>
        <w:t xml:space="preserve"> </w:t>
      </w:r>
      <w:r>
        <w:t>immortal</w:t>
      </w:r>
      <w:r>
        <w:t xml:space="preserve"> </w:t>
      </w:r>
      <w:r>
        <w:t>Guzzlin'</w:t>
      </w:r>
      <w:r>
        <w:t xml:space="preserve"> </w:t>
      </w:r>
      <w:r>
        <w:rPr>
          <w:color w:val="FF0055"/>
        </w:rPr>
        <w:t>beer1</w:t>
      </w:r>
      <w:r>
        <w:t xml:space="preserve"> </w:t>
      </w:r>
      <w:r>
        <w:rPr>
          <w:color w:val="FF002A"/>
        </w:rPr>
        <w:t>bottles3</w:t>
      </w:r>
      <w:r>
        <w:t xml:space="preserve"> </w:t>
      </w:r>
      <w:r>
        <w:rPr>
          <w:color w:val="FF7F00"/>
        </w:rPr>
        <w:t>by1</w:t>
      </w:r>
      <w:r>
        <w:t xml:space="preserve"> </w:t>
      </w:r>
      <w:r>
        <w:rPr>
          <w:color w:val="FFAA00"/>
        </w:rPr>
        <w:t>the</w:t>
      </w:r>
      <w:r>
        <w:t xml:space="preserve"> </w:t>
      </w:r>
      <w:r>
        <w:rPr>
          <w:color w:val="5400FF"/>
        </w:rPr>
        <w:t>dozen1</w:t>
      </w:r>
      <w:r>
        <w:t xml:space="preserve"> </w:t>
      </w:r>
      <w:r>
        <w:t>With</w:t>
      </w:r>
      <w:r>
        <w:t xml:space="preserve"> </w:t>
      </w:r>
      <w:r>
        <w:t>Devin</w:t>
      </w:r>
      <w:r>
        <w:t xml:space="preserve"> </w:t>
      </w:r>
      <w:r>
        <w:t>8that's8</w:t>
      </w:r>
      <w:r>
        <w:t xml:space="preserve"> </w:t>
      </w:r>
      <w:r>
        <w:rPr>
          <w:color w:val="0054FF"/>
        </w:rPr>
        <w:t>mi1</w:t>
      </w:r>
      <w:r>
        <w:t xml:space="preserve"> </w:t>
      </w:r>
      <w:r>
        <w:t>hermano</w:t>
      </w:r>
      <w:r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