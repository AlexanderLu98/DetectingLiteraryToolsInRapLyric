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8AC3" w14:textId="77777777" w:rsidR="00D00BA1" w:rsidRDefault="00000000">
      <w:pPr>
        <w:rPr>
          <w:color w:val="FFAA00"/>
        </w:rPr>
      </w:pPr>
      <w:r>
        <w:rPr>
          <w:color w:val="FF0000"/>
        </w:rPr>
        <w:t>I</w:t>
      </w:r>
      <w:r>
        <w:t xml:space="preserve"> left </w:t>
      </w:r>
      <w:r>
        <w:rPr>
          <w:color w:val="FF5400"/>
        </w:rPr>
        <w:t>my</w:t>
      </w:r>
      <w:r>
        <w:t xml:space="preserve"> legacy hurt Fuckin' </w:t>
      </w:r>
      <w:proofErr w:type="gramStart"/>
      <w:r>
        <w:rPr>
          <w:color w:val="FFAA00"/>
        </w:rPr>
        <w:t>absurd</w:t>
      </w:r>
      <w:proofErr w:type="gramEnd"/>
    </w:p>
    <w:p w14:paraId="13FB4BA5" w14:textId="77777777" w:rsidR="00D00BA1" w:rsidRDefault="00000000">
      <w:pPr>
        <w:rPr>
          <w:color w:val="FFAA00"/>
        </w:rPr>
      </w:pPr>
      <w:r>
        <w:rPr>
          <w:color w:val="FFFF00"/>
        </w:rPr>
        <w:t>Like</w:t>
      </w:r>
      <w:r>
        <w:t xml:space="preserve"> </w:t>
      </w:r>
      <w:r>
        <w:rPr>
          <w:color w:val="AAFF00"/>
        </w:rPr>
        <w:t>a</w:t>
      </w:r>
      <w:r>
        <w:t xml:space="preserve"> shepherd </w:t>
      </w:r>
      <w:r>
        <w:rPr>
          <w:color w:val="54FF00"/>
        </w:rPr>
        <w:t>having</w:t>
      </w:r>
      <w:r>
        <w:t xml:space="preserve"> </w:t>
      </w:r>
      <w:r>
        <w:rPr>
          <w:color w:val="00FF00"/>
        </w:rPr>
        <w:t>sex</w:t>
      </w:r>
      <w:r>
        <w:t xml:space="preserve"> </w:t>
      </w:r>
      <w:r>
        <w:rPr>
          <w:color w:val="00FF55"/>
        </w:rPr>
        <w:t>with</w:t>
      </w:r>
      <w:r>
        <w:t xml:space="preserve"> </w:t>
      </w:r>
      <w:r>
        <w:rPr>
          <w:color w:val="00FFA9"/>
        </w:rPr>
        <w:t>his</w:t>
      </w:r>
      <w:r>
        <w:t xml:space="preserve"> </w:t>
      </w:r>
      <w:r>
        <w:rPr>
          <w:color w:val="00FFFF"/>
        </w:rPr>
        <w:t>sheep</w:t>
      </w:r>
      <w:r>
        <w:t xml:space="preserve"> fuck </w:t>
      </w:r>
      <w:r>
        <w:rPr>
          <w:color w:val="00A9FF"/>
        </w:rPr>
        <w:t>what1</w:t>
      </w:r>
      <w:r>
        <w:t xml:space="preserve"> </w:t>
      </w:r>
      <w:r>
        <w:rPr>
          <w:color w:val="0054FF"/>
        </w:rPr>
        <w:t>you1</w:t>
      </w:r>
      <w:r>
        <w:t xml:space="preserve"> </w:t>
      </w:r>
      <w:r>
        <w:rPr>
          <w:color w:val="FFAA00"/>
        </w:rPr>
        <w:t>heard</w:t>
      </w:r>
    </w:p>
    <w:p w14:paraId="287DDB8D" w14:textId="77777777" w:rsidR="00D00BA1" w:rsidRDefault="00000000">
      <w:pPr>
        <w:rPr>
          <w:color w:val="AAFF00"/>
        </w:rPr>
      </w:pPr>
      <w:r>
        <w:t xml:space="preserve">All </w:t>
      </w:r>
      <w:r>
        <w:rPr>
          <w:color w:val="0000FF"/>
        </w:rPr>
        <w:t>this1</w:t>
      </w:r>
      <w:r>
        <w:t xml:space="preserve"> talk </w:t>
      </w:r>
      <w:r>
        <w:rPr>
          <w:color w:val="5400FF"/>
        </w:rPr>
        <w:t>in1</w:t>
      </w:r>
      <w:r>
        <w:t xml:space="preserve"> </w:t>
      </w:r>
      <w:r>
        <w:rPr>
          <w:color w:val="FF5400"/>
        </w:rPr>
        <w:t>my</w:t>
      </w:r>
      <w:r>
        <w:t xml:space="preserve"> </w:t>
      </w:r>
      <w:r>
        <w:rPr>
          <w:color w:val="AA00FF"/>
        </w:rPr>
        <w:t>ear1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rPr>
          <w:color w:val="FF00FF"/>
        </w:rPr>
        <w:t>got1</w:t>
      </w:r>
      <w:r>
        <w:t xml:space="preserve"> </w:t>
      </w:r>
      <w:proofErr w:type="spellStart"/>
      <w:r>
        <w:rPr>
          <w:color w:val="AAFF00"/>
        </w:rPr>
        <w:t>a</w:t>
      </w:r>
      <w:proofErr w:type="spellEnd"/>
      <w:r>
        <w:t xml:space="preserve"> </w:t>
      </w:r>
      <w:proofErr w:type="gramStart"/>
      <w:r>
        <w:rPr>
          <w:color w:val="AAFF00"/>
        </w:rPr>
        <w:t>idea</w:t>
      </w:r>
      <w:proofErr w:type="gramEnd"/>
    </w:p>
    <w:p w14:paraId="74D14B4B" w14:textId="77777777" w:rsidR="00D00BA1" w:rsidRDefault="00000000">
      <w:pPr>
        <w:rPr>
          <w:color w:val="AA00FF"/>
        </w:rPr>
      </w:pPr>
      <w:r>
        <w:rPr>
          <w:color w:val="FFFF00"/>
        </w:rPr>
        <w:t>Like</w:t>
      </w:r>
      <w:r>
        <w:t xml:space="preserve"> </w:t>
      </w:r>
      <w:r>
        <w:rPr>
          <w:color w:val="AAFF00"/>
        </w:rPr>
        <w:t>the</w:t>
      </w:r>
      <w:r>
        <w:t xml:space="preserve"> clerk </w:t>
      </w:r>
      <w:r>
        <w:rPr>
          <w:color w:val="5400FF"/>
        </w:rPr>
        <w:t>when1</w:t>
      </w:r>
      <w:r>
        <w:t xml:space="preserve"> </w:t>
      </w:r>
      <w:r>
        <w:rPr>
          <w:color w:val="0054FF"/>
        </w:rPr>
        <w:t>you1</w:t>
      </w:r>
      <w:r>
        <w:t xml:space="preserve"> </w:t>
      </w:r>
      <w:proofErr w:type="spellStart"/>
      <w:r>
        <w:t>tryna</w:t>
      </w:r>
      <w:proofErr w:type="spellEnd"/>
      <w:r>
        <w:t xml:space="preserve"> buy </w:t>
      </w:r>
      <w:r>
        <w:rPr>
          <w:color w:val="AA00FF"/>
        </w:rPr>
        <w:t>beer</w:t>
      </w:r>
    </w:p>
    <w:p w14:paraId="4BDDE067" w14:textId="77777777" w:rsidR="00D00BA1" w:rsidRDefault="00000000">
      <w:r>
        <w:t xml:space="preserve">Since </w:t>
      </w:r>
      <w:r>
        <w:rPr>
          <w:color w:val="FF0055"/>
        </w:rPr>
        <w:t>on1</w:t>
      </w:r>
      <w:r>
        <w:t xml:space="preserve"> </w:t>
      </w:r>
      <w:r>
        <w:rPr>
          <w:color w:val="AAFF00"/>
        </w:rPr>
        <w:t>the</w:t>
      </w:r>
      <w:r>
        <w:t xml:space="preserve"> </w:t>
      </w:r>
      <w:r>
        <w:rPr>
          <w:color w:val="FF2A00"/>
        </w:rPr>
        <w:t>mic1</w:t>
      </w:r>
      <w:r>
        <w:t xml:space="preserve"> 19I'm19 </w:t>
      </w:r>
      <w:r>
        <w:rPr>
          <w:color w:val="AAFF00"/>
        </w:rPr>
        <w:t>a</w:t>
      </w:r>
      <w:r>
        <w:t xml:space="preserve"> nightmare</w:t>
      </w:r>
    </w:p>
    <w:p w14:paraId="363B158F" w14:textId="77777777" w:rsidR="00D00BA1" w:rsidRDefault="00000000">
      <w:r>
        <w:rPr>
          <w:color w:val="FFD400"/>
        </w:rPr>
        <w:t>Fuck2</w:t>
      </w:r>
      <w:r>
        <w:t xml:space="preserve"> </w:t>
      </w:r>
      <w:r>
        <w:rPr>
          <w:color w:val="D4FF00"/>
        </w:rPr>
        <w:t>it2</w:t>
      </w:r>
      <w:r>
        <w:t xml:space="preserve"> </w:t>
      </w:r>
      <w:r>
        <w:rPr>
          <w:color w:val="FF0000"/>
        </w:rPr>
        <w:t>I</w:t>
      </w:r>
      <w:r>
        <w:t xml:space="preserve"> thought </w:t>
      </w:r>
      <w:r>
        <w:rPr>
          <w:color w:val="0000FF"/>
        </w:rPr>
        <w:t>this1</w:t>
      </w:r>
      <w:r>
        <w:t xml:space="preserve"> </w:t>
      </w:r>
      <w:r>
        <w:rPr>
          <w:color w:val="7FFF00"/>
        </w:rPr>
        <w:t>might2</w:t>
      </w:r>
      <w:r>
        <w:t xml:space="preserve"> </w:t>
      </w:r>
      <w:r>
        <w:rPr>
          <w:color w:val="2AFF00"/>
        </w:rPr>
        <w:t>be2</w:t>
      </w:r>
      <w:r>
        <w:t xml:space="preserve"> </w:t>
      </w:r>
      <w:r>
        <w:rPr>
          <w:color w:val="AAFF00"/>
        </w:rPr>
        <w:t>a</w:t>
      </w:r>
      <w:r>
        <w:t xml:space="preserve"> good time </w:t>
      </w:r>
      <w:r>
        <w:rPr>
          <w:color w:val="AAFF00"/>
        </w:rPr>
        <w:t>to</w:t>
      </w:r>
      <w:r>
        <w:t xml:space="preserve"> put woke </w:t>
      </w:r>
      <w:r>
        <w:rPr>
          <w:color w:val="00FF2A"/>
        </w:rPr>
        <w:t>me2</w:t>
      </w:r>
      <w:r>
        <w:t xml:space="preserve"> </w:t>
      </w:r>
      <w:r>
        <w:rPr>
          <w:color w:val="AAFF00"/>
        </w:rPr>
        <w:t>to</w:t>
      </w:r>
      <w:r>
        <w:t xml:space="preserve"> </w:t>
      </w:r>
      <w:proofErr w:type="gramStart"/>
      <w:r>
        <w:t>rockabye</w:t>
      </w:r>
      <w:proofErr w:type="gramEnd"/>
    </w:p>
    <w:p w14:paraId="58336849" w14:textId="77777777" w:rsidR="00D00BA1" w:rsidRDefault="00000000">
      <w:r>
        <w:rPr>
          <w:color w:val="FF0000"/>
        </w:rPr>
        <w:t>I</w:t>
      </w:r>
      <w:r>
        <w:t xml:space="preserve"> </w:t>
      </w:r>
      <w:r>
        <w:rPr>
          <w:color w:val="FF00FF"/>
        </w:rPr>
        <w:t>got1</w:t>
      </w:r>
      <w:r>
        <w:t xml:space="preserve"> </w:t>
      </w:r>
      <w:r>
        <w:rPr>
          <w:color w:val="AAFF00"/>
        </w:rPr>
        <w:t>the</w:t>
      </w:r>
      <w:r>
        <w:t xml:space="preserve"> bottle </w:t>
      </w:r>
      <w:r>
        <w:rPr>
          <w:color w:val="00FF7F"/>
        </w:rPr>
        <w:t>of2</w:t>
      </w:r>
      <w:r>
        <w:t xml:space="preserve"> NyQuil </w:t>
      </w:r>
      <w:r>
        <w:rPr>
          <w:color w:val="7FFF00"/>
        </w:rPr>
        <w:t>right2</w:t>
      </w:r>
      <w:r>
        <w:t xml:space="preserve"> </w:t>
      </w:r>
      <w:r>
        <w:rPr>
          <w:color w:val="AA00FF"/>
        </w:rPr>
        <w:t>here1</w:t>
      </w:r>
    </w:p>
    <w:p w14:paraId="45B1D2AC" w14:textId="77777777" w:rsidR="00D00BA1" w:rsidRDefault="00000000">
      <w:r>
        <w:t xml:space="preserve">You </w:t>
      </w:r>
      <w:r>
        <w:rPr>
          <w:color w:val="00FFD4"/>
        </w:rPr>
        <w:t>want2</w:t>
      </w:r>
      <w:r>
        <w:t xml:space="preserve"> </w:t>
      </w:r>
      <w:r>
        <w:rPr>
          <w:color w:val="AAFF00"/>
        </w:rPr>
        <w:t>the</w:t>
      </w:r>
      <w:r>
        <w:t xml:space="preserve"> </w:t>
      </w:r>
      <w:r>
        <w:rPr>
          <w:color w:val="00FFFF"/>
        </w:rPr>
        <w:t>sleep</w:t>
      </w:r>
      <w:r>
        <w:t xml:space="preserve"> </w:t>
      </w:r>
      <w:r>
        <w:rPr>
          <w:color w:val="00FF2A"/>
        </w:rPr>
        <w:t>me2</w:t>
      </w:r>
      <w:r>
        <w:t xml:space="preserve"> </w:t>
      </w:r>
      <w:r>
        <w:rPr>
          <w:color w:val="AAFF00"/>
        </w:rPr>
        <w:t>to</w:t>
      </w:r>
      <w:r>
        <w:t xml:space="preserve"> </w:t>
      </w:r>
      <w:r>
        <w:rPr>
          <w:color w:val="00D4FF"/>
        </w:rPr>
        <w:t>wake2</w:t>
      </w:r>
      <w:r>
        <w:t xml:space="preserve"> </w:t>
      </w:r>
      <w:r>
        <w:rPr>
          <w:color w:val="0054FF"/>
        </w:rPr>
        <w:t>you1</w:t>
      </w:r>
      <w:r>
        <w:t xml:space="preserve"> </w:t>
      </w:r>
      <w:r>
        <w:rPr>
          <w:color w:val="00FFD4"/>
        </w:rPr>
        <w:t>want2</w:t>
      </w:r>
      <w:r>
        <w:t xml:space="preserve"> Slim Shady EP</w:t>
      </w:r>
    </w:p>
    <w:p w14:paraId="62354CE3" w14:textId="51EBF496" w:rsidR="0053340F" w:rsidRDefault="00000000">
      <w:r>
        <w:t xml:space="preserve">That's </w:t>
      </w:r>
      <w:r>
        <w:rPr>
          <w:color w:val="FF0055"/>
        </w:rPr>
        <w:t>on1</w:t>
      </w:r>
      <w:r>
        <w:t xml:space="preserve"> </w:t>
      </w:r>
      <w:r>
        <w:rPr>
          <w:color w:val="AAFF00"/>
        </w:rPr>
        <w:t>the</w:t>
      </w:r>
      <w:r>
        <w:t xml:space="preserve"> CD cover </w:t>
      </w:r>
      <w:r>
        <w:rPr>
          <w:color w:val="54FF00"/>
        </w:rPr>
        <w:t>socking</w:t>
      </w:r>
      <w:r>
        <w:t xml:space="preserve"> </w:t>
      </w:r>
      <w:r>
        <w:rPr>
          <w:color w:val="FF5400"/>
        </w:rPr>
        <w:t>my</w:t>
      </w:r>
      <w:r>
        <w:t xml:space="preserve"> </w:t>
      </w:r>
      <w:r>
        <w:rPr>
          <w:color w:val="007FFF"/>
        </w:rPr>
        <w:t>mirror2</w:t>
      </w:r>
      <w:r>
        <w:t xml:space="preserve"> Sockin' </w:t>
      </w:r>
      <w:r>
        <w:rPr>
          <w:color w:val="FF5400"/>
        </w:rPr>
        <w:t>my</w:t>
      </w:r>
      <w:r>
        <w:t xml:space="preserve"> </w:t>
      </w:r>
      <w:r>
        <w:rPr>
          <w:color w:val="007FFF"/>
        </w:rPr>
        <w:t>mirror2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rPr>
          <w:color w:val="002AFF"/>
        </w:rPr>
        <w:t>promise2</w:t>
      </w:r>
      <w:r>
        <w:t xml:space="preserve"> </w:t>
      </w:r>
      <w:r>
        <w:rPr>
          <w:color w:val="FF00FF"/>
        </w:rPr>
        <w:t>not1</w:t>
      </w:r>
      <w:r>
        <w:t xml:space="preserve"> </w:t>
      </w:r>
      <w:r>
        <w:rPr>
          <w:color w:val="AAFF00"/>
        </w:rPr>
        <w:t>to</w:t>
      </w:r>
      <w:r>
        <w:t xml:space="preserve"> cry crocodile </w:t>
      </w:r>
      <w:r>
        <w:rPr>
          <w:color w:val="2A00FF"/>
        </w:rPr>
        <w:t>tears3</w:t>
      </w:r>
      <w:r>
        <w:t xml:space="preserve"> Crocodile </w:t>
      </w:r>
      <w:r>
        <w:rPr>
          <w:color w:val="2A00FF"/>
        </w:rPr>
        <w:t>tears3</w:t>
      </w:r>
      <w:r>
        <w:t xml:space="preserve"> If </w:t>
      </w:r>
      <w:r>
        <w:rPr>
          <w:color w:val="0054FF"/>
        </w:rPr>
        <w:t>you1</w:t>
      </w:r>
      <w:r>
        <w:t xml:space="preserve"> </w:t>
      </w:r>
      <w:r>
        <w:rPr>
          <w:color w:val="7F00FF"/>
        </w:rPr>
        <w:t>end3</w:t>
      </w:r>
      <w:r>
        <w:t xml:space="preserve"> </w:t>
      </w:r>
      <w:r>
        <w:rPr>
          <w:color w:val="D400FF"/>
        </w:rPr>
        <w:t>up3</w:t>
      </w:r>
      <w:r>
        <w:t xml:space="preserve"> </w:t>
      </w:r>
      <w:r>
        <w:rPr>
          <w:color w:val="FF00D4"/>
        </w:rPr>
        <w:t>shocked3</w:t>
      </w:r>
      <w:r>
        <w:t xml:space="preserve"> </w:t>
      </w:r>
      <w:r>
        <w:rPr>
          <w:color w:val="FF007F"/>
        </w:rPr>
        <w:t>at3</w:t>
      </w:r>
      <w:r>
        <w:t xml:space="preserve"> </w:t>
      </w:r>
      <w:r>
        <w:rPr>
          <w:color w:val="FF5400"/>
        </w:rPr>
        <w:t>my</w:t>
      </w:r>
      <w:r>
        <w:t xml:space="preserve"> </w:t>
      </w:r>
      <w:r>
        <w:rPr>
          <w:color w:val="00FF00"/>
        </w:rPr>
        <w:t>lyrics</w:t>
      </w:r>
      <w:r>
        <w:t xml:space="preserve"> Shocked </w:t>
      </w:r>
      <w:r>
        <w:rPr>
          <w:color w:val="FF007F"/>
        </w:rPr>
        <w:t>at3</w:t>
      </w:r>
      <w:r>
        <w:t xml:space="preserve"> </w:t>
      </w:r>
      <w:r>
        <w:rPr>
          <w:color w:val="FF5400"/>
        </w:rPr>
        <w:t>my</w:t>
      </w:r>
      <w:r>
        <w:t xml:space="preserve"> </w:t>
      </w:r>
      <w:r>
        <w:rPr>
          <w:color w:val="00FF00"/>
        </w:rPr>
        <w:t>lyrics</w:t>
      </w:r>
      <w:r>
        <w:t xml:space="preserve"> Marshall </w:t>
      </w:r>
      <w:r>
        <w:rPr>
          <w:color w:val="00FFA9"/>
        </w:rPr>
        <w:t>is</w:t>
      </w:r>
      <w:r>
        <w:t xml:space="preserve"> </w:t>
      </w:r>
      <w:r>
        <w:rPr>
          <w:color w:val="FF002A"/>
        </w:rPr>
        <w:t>dead3</w:t>
      </w:r>
      <w:r>
        <w:t xml:space="preserve"> </w:t>
      </w:r>
      <w:r>
        <w:rPr>
          <w:color w:val="5400FF"/>
        </w:rPr>
        <w:t>in1</w:t>
      </w:r>
      <w:r>
        <w:t xml:space="preserve"> </w:t>
      </w:r>
      <w:r>
        <w:rPr>
          <w:color w:val="AAFF00"/>
        </w:rPr>
        <w:t>the</w:t>
      </w:r>
      <w:r>
        <w:t xml:space="preserve"> </w:t>
      </w:r>
      <w:r>
        <w:rPr>
          <w:color w:val="FF2A00"/>
        </w:rPr>
        <w:t>water3</w:t>
      </w:r>
      <w:r>
        <w:t xml:space="preserve"> </w:t>
      </w:r>
      <w:r>
        <w:rPr>
          <w:color w:val="00A9FF"/>
        </w:rPr>
        <w:t>but1</w:t>
      </w:r>
      <w:r>
        <w:t xml:space="preserve"> </w:t>
      </w:r>
      <w:r>
        <w:rPr>
          <w:color w:val="FF00FF"/>
        </w:rPr>
        <w:t>not1</w:t>
      </w:r>
      <w:r>
        <w:t xml:space="preserve"> </w:t>
      </w:r>
      <w:r>
        <w:rPr>
          <w:color w:val="FF007F"/>
        </w:rPr>
        <w:t>that3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rPr>
          <w:color w:val="FF0000"/>
        </w:rPr>
        <w:t>care3</w:t>
      </w:r>
      <w:r>
        <w:t xml:space="preserve"> Dre </w:t>
      </w:r>
      <w:r>
        <w:rPr>
          <w:color w:val="FF002A"/>
        </w:rPr>
        <w:t>said3</w:t>
      </w:r>
      <w:r>
        <w:t xml:space="preserve"> Rock </w:t>
      </w:r>
      <w:r>
        <w:rPr>
          <w:color w:val="AAFF00"/>
        </w:rPr>
        <w:t>the</w:t>
      </w:r>
      <w:r>
        <w:t xml:space="preserve"> boat </w:t>
      </w:r>
      <w:r>
        <w:rPr>
          <w:color w:val="7F00FF"/>
        </w:rPr>
        <w:t>and3</w:t>
      </w:r>
      <w:r>
        <w:t xml:space="preserve"> </w:t>
      </w:r>
      <w:r>
        <w:rPr>
          <w:color w:val="AAFF00"/>
        </w:rPr>
        <w:t>the</w:t>
      </w:r>
      <w:r>
        <w:t xml:space="preserve"> Doc </w:t>
      </w:r>
      <w:r>
        <w:rPr>
          <w:color w:val="00FFA9"/>
        </w:rPr>
        <w:t>is</w:t>
      </w:r>
      <w:r>
        <w:t xml:space="preserve"> </w:t>
      </w:r>
      <w:r>
        <w:rPr>
          <w:color w:val="FF5400"/>
        </w:rPr>
        <w:t>my</w:t>
      </w:r>
      <w:r>
        <w:t xml:space="preserve"> </w:t>
      </w:r>
      <w:r>
        <w:rPr>
          <w:color w:val="AA00FF"/>
        </w:rPr>
        <w:t>peer1</w:t>
      </w:r>
      <w:r>
        <w:t xml:space="preserve"> So 38it's38 </w:t>
      </w:r>
      <w:r>
        <w:rPr>
          <w:color w:val="002AFF"/>
        </w:rPr>
        <w:t>unanimous2</w:t>
      </w:r>
      <w:r>
        <w:t xml:space="preserve"> 39you're39 </w:t>
      </w:r>
      <w:r>
        <w:rPr>
          <w:color w:val="FF007F"/>
        </w:rPr>
        <w:t>at3</w:t>
      </w:r>
      <w:r>
        <w:t xml:space="preserve"> attention </w:t>
      </w:r>
      <w:r>
        <w:rPr>
          <w:color w:val="AAFF00"/>
        </w:rPr>
        <w:t>the</w:t>
      </w:r>
      <w:r>
        <w:t xml:space="preserve"> 38planet's38 </w:t>
      </w:r>
      <w:r>
        <w:rPr>
          <w:color w:val="54FF00"/>
        </w:rPr>
        <w:t>listening</w:t>
      </w:r>
      <w:r>
        <w:t xml:space="preserve"> </w:t>
      </w:r>
      <w:r>
        <w:rPr>
          <w:color w:val="54FF00"/>
        </w:rPr>
        <w:t>And4</w:t>
      </w:r>
      <w:r>
        <w:t xml:space="preserve"> </w:t>
      </w:r>
      <w:r>
        <w:rPr>
          <w:color w:val="54FF00"/>
        </w:rPr>
        <w:t>their3</w:t>
      </w:r>
      <w:r>
        <w:t xml:space="preserve"> </w:t>
      </w:r>
      <w:r>
        <w:rPr>
          <w:color w:val="AAFF00"/>
        </w:rPr>
        <w:t>banana</w:t>
      </w:r>
      <w:r>
        <w:t xml:space="preserve"> </w:t>
      </w:r>
      <w:r>
        <w:rPr>
          <w:color w:val="AAFF00"/>
        </w:rPr>
        <w:t>splits3</w:t>
      </w:r>
      <w:r>
        <w:t xml:space="preserve"> </w:t>
      </w:r>
      <w:r>
        <w:rPr>
          <w:color w:val="FF00AA"/>
        </w:rPr>
        <w:t>again1</w:t>
      </w:r>
      <w:r>
        <w:t xml:space="preserve"> which </w:t>
      </w:r>
      <w:r>
        <w:rPr>
          <w:color w:val="FF00AA"/>
        </w:rPr>
        <w:t>has4</w:t>
      </w:r>
      <w:r>
        <w:t xml:space="preserve"> </w:t>
      </w:r>
      <w:r>
        <w:rPr>
          <w:color w:val="FF00AA"/>
        </w:rPr>
        <w:t>its3</w:t>
      </w:r>
      <w:r>
        <w:t xml:space="preserve"> </w:t>
      </w:r>
      <w:r>
        <w:rPr>
          <w:color w:val="00FFA9"/>
        </w:rPr>
        <w:t>advantages</w:t>
      </w:r>
      <w:r>
        <w:t xml:space="preserve"> </w:t>
      </w:r>
      <w:r>
        <w:rPr>
          <w:color w:val="00FFA9"/>
        </w:rPr>
        <w:t>But4</w:t>
      </w:r>
      <w:r>
        <w:t xml:space="preserve"> </w:t>
      </w:r>
      <w:r>
        <w:rPr>
          <w:color w:val="5400FF"/>
        </w:rPr>
        <w:t>when1</w:t>
      </w:r>
      <w:r>
        <w:t xml:space="preserve"> </w:t>
      </w:r>
      <w:r>
        <w:rPr>
          <w:color w:val="0054FF"/>
        </w:rPr>
        <w:t>you1</w:t>
      </w:r>
      <w:r>
        <w:t xml:space="preserve"> </w:t>
      </w:r>
      <w:r>
        <w:rPr>
          <w:color w:val="FF00FF"/>
        </w:rPr>
        <w:t>got1</w:t>
      </w:r>
      <w:r>
        <w:t xml:space="preserve"> </w:t>
      </w:r>
      <w:r>
        <w:rPr>
          <w:color w:val="54FF00"/>
        </w:rPr>
        <w:t>nothing</w:t>
      </w:r>
      <w:r>
        <w:t xml:space="preserve"> </w:t>
      </w:r>
      <w:r>
        <w:rPr>
          <w:color w:val="AAFF00"/>
        </w:rPr>
        <w:t>to</w:t>
      </w:r>
      <w:r>
        <w:t xml:space="preserve"> </w:t>
      </w:r>
      <w:r>
        <w:rPr>
          <w:color w:val="AAFF00"/>
        </w:rPr>
        <w:t>say</w:t>
      </w:r>
      <w:r>
        <w:t xml:space="preserve"> </w:t>
      </w:r>
      <w:r>
        <w:rPr>
          <w:color w:val="AAFF00"/>
        </w:rPr>
        <w:t>except4</w:t>
      </w:r>
      <w:r>
        <w:t xml:space="preserve"> </w:t>
      </w:r>
      <w:r>
        <w:rPr>
          <w:color w:val="AAFF00"/>
        </w:rPr>
        <w:t>for4</w:t>
      </w:r>
      <w:r>
        <w:t xml:space="preserve"> </w:t>
      </w:r>
      <w:r>
        <w:rPr>
          <w:color w:val="AAFF00"/>
        </w:rPr>
        <w:t>the</w:t>
      </w:r>
      <w:r>
        <w:t xml:space="preserve"> </w:t>
      </w:r>
      <w:r>
        <w:rPr>
          <w:color w:val="7F00FF"/>
        </w:rPr>
        <w:t>hand3</w:t>
      </w:r>
      <w:r>
        <w:t xml:space="preserve"> </w:t>
      </w:r>
      <w:r>
        <w:rPr>
          <w:color w:val="7F00FF"/>
        </w:rPr>
        <w:t>your3</w:t>
      </w:r>
      <w:r>
        <w:t xml:space="preserve"> </w:t>
      </w:r>
      <w:r>
        <w:rPr>
          <w:color w:val="FF2A00"/>
        </w:rPr>
        <w:t>dick1</w:t>
      </w:r>
      <w:r>
        <w:t xml:space="preserve"> </w:t>
      </w:r>
      <w:r>
        <w:rPr>
          <w:color w:val="00FFA9"/>
        </w:rPr>
        <w:t>is</w:t>
      </w:r>
      <w:r>
        <w:t xml:space="preserve"> </w:t>
      </w:r>
      <w:r>
        <w:rPr>
          <w:color w:val="5400FF"/>
        </w:rPr>
        <w:t>in1</w:t>
      </w:r>
      <w:r>
        <w:t xml:space="preserve"> </w:t>
      </w:r>
      <w:r>
        <w:rPr>
          <w:color w:val="5400FF"/>
        </w:rPr>
        <w:t>And4</w:t>
      </w:r>
      <w:r>
        <w:t xml:space="preserve"> </w:t>
      </w:r>
      <w:r>
        <w:rPr>
          <w:color w:val="5400FF"/>
        </w:rPr>
        <w:t>if4</w:t>
      </w:r>
      <w:r>
        <w:t xml:space="preserve"> </w:t>
      </w:r>
      <w:r>
        <w:rPr>
          <w:color w:val="5400FF"/>
        </w:rPr>
        <w:t>your3</w:t>
      </w:r>
      <w:r>
        <w:t xml:space="preserve"> 46plan's46 </w:t>
      </w:r>
      <w:r>
        <w:rPr>
          <w:color w:val="AAFF00"/>
        </w:rPr>
        <w:t>to</w:t>
      </w:r>
      <w:r>
        <w:t xml:space="preserve"> </w:t>
      </w:r>
      <w:r>
        <w:rPr>
          <w:color w:val="FF2A00"/>
        </w:rPr>
        <w:t>stick1</w:t>
      </w:r>
      <w:r>
        <w:t xml:space="preserve"> </w:t>
      </w:r>
      <w:r>
        <w:rPr>
          <w:color w:val="D4FF00"/>
        </w:rPr>
        <w:t>it2</w:t>
      </w:r>
      <w:r>
        <w:t xml:space="preserve"> </w:t>
      </w:r>
      <w:r>
        <w:rPr>
          <w:color w:val="5400FF"/>
        </w:rPr>
        <w:t>in1</w:t>
      </w:r>
      <w:r>
        <w:t xml:space="preserve"> Janice Dickinson Imagine </w:t>
      </w:r>
      <w:r>
        <w:rPr>
          <w:color w:val="5400FF"/>
        </w:rPr>
        <w:t>if4</w:t>
      </w:r>
      <w:r>
        <w:t xml:space="preserve"> </w:t>
      </w:r>
      <w:r>
        <w:rPr>
          <w:color w:val="AAFF00"/>
        </w:rPr>
        <w:t>the</w:t>
      </w:r>
      <w:r>
        <w:t xml:space="preserve"> Temazepam </w:t>
      </w:r>
      <w:r>
        <w:rPr>
          <w:color w:val="00FFA9"/>
        </w:rPr>
        <w:t>is</w:t>
      </w:r>
      <w:r>
        <w:t xml:space="preserve"> </w:t>
      </w:r>
      <w:r>
        <w:rPr>
          <w:color w:val="54FF00"/>
        </w:rPr>
        <w:t>kicking</w:t>
      </w:r>
      <w:r>
        <w:t xml:space="preserve"> </w:t>
      </w:r>
      <w:r>
        <w:rPr>
          <w:color w:val="5400FF"/>
        </w:rPr>
        <w:t>in1</w:t>
      </w:r>
      <w:r>
        <w:t xml:space="preserve"> 38it's38 </w:t>
      </w:r>
      <w:r>
        <w:rPr>
          <w:color w:val="54FF00"/>
        </w:rPr>
        <w:t>having</w:t>
      </w:r>
      <w:r>
        <w:t xml:space="preserve"> </w:t>
      </w:r>
      <w:r>
        <w:rPr>
          <w:color w:val="0054FF"/>
        </w:rPr>
        <w:t>you1</w:t>
      </w:r>
      <w:r>
        <w:t xml:space="preserve"> panic-stricken You're </w:t>
      </w:r>
      <w:r>
        <w:rPr>
          <w:color w:val="54FF00"/>
        </w:rPr>
        <w:t>tripping</w:t>
      </w:r>
      <w:r>
        <w:t xml:space="preserve"> off </w:t>
      </w:r>
      <w:r>
        <w:rPr>
          <w:color w:val="00FF7F"/>
        </w:rPr>
        <w:t>of2</w:t>
      </w:r>
      <w:r>
        <w:t xml:space="preserve"> tryptophan </w:t>
      </w:r>
      <w:r>
        <w:rPr>
          <w:color w:val="7F00FF"/>
        </w:rPr>
        <w:t>and3</w:t>
      </w:r>
      <w:r>
        <w:t xml:space="preserve"> </w:t>
      </w:r>
      <w:r>
        <w:rPr>
          <w:color w:val="7F00FF"/>
        </w:rPr>
        <w:t>tripped4</w:t>
      </w:r>
      <w:r>
        <w:t xml:space="preserve"> </w:t>
      </w:r>
      <w:r>
        <w:rPr>
          <w:color w:val="AAFF00"/>
        </w:rPr>
        <w:t>a</w:t>
      </w:r>
      <w:r>
        <w:t xml:space="preserve"> fan </w:t>
      </w:r>
      <w:r>
        <w:rPr>
          <w:color w:val="5400FF"/>
        </w:rPr>
        <w:t>in1</w:t>
      </w:r>
      <w:r>
        <w:t xml:space="preserve"> Switzerland Just </w:t>
      </w:r>
      <w:r>
        <w:rPr>
          <w:color w:val="5400FF"/>
        </w:rPr>
        <w:t>for4</w:t>
      </w:r>
      <w:r>
        <w:t xml:space="preserve"> </w:t>
      </w:r>
      <w:r>
        <w:rPr>
          <w:color w:val="54FF00"/>
        </w:rPr>
        <w:t>asking</w:t>
      </w:r>
      <w:r>
        <w:t xml:space="preserve"> </w:t>
      </w:r>
      <w:r>
        <w:rPr>
          <w:color w:val="AAFF00"/>
        </w:rPr>
        <w:t>to</w:t>
      </w:r>
      <w:r>
        <w:t xml:space="preserve"> autograph </w:t>
      </w:r>
      <w:r>
        <w:rPr>
          <w:color w:val="AAFF00"/>
        </w:rPr>
        <w:t>a</w:t>
      </w:r>
      <w:r>
        <w:t xml:space="preserve"> picture Then </w:t>
      </w:r>
      <w:r>
        <w:rPr>
          <w:color w:val="AAFF00"/>
        </w:rPr>
        <w:t>ripped4</w:t>
      </w:r>
      <w:r>
        <w:t xml:space="preserve"> </w:t>
      </w:r>
      <w:r>
        <w:rPr>
          <w:color w:val="D4FF00"/>
        </w:rPr>
        <w:t>it2</w:t>
      </w:r>
      <w:r>
        <w:t xml:space="preserve"> </w:t>
      </w:r>
      <w:r>
        <w:rPr>
          <w:color w:val="5400FF"/>
        </w:rPr>
        <w:t>in1</w:t>
      </w:r>
      <w:r>
        <w:t xml:space="preserve"> half </w:t>
      </w:r>
      <w:r>
        <w:rPr>
          <w:color w:val="7F00FF"/>
        </w:rPr>
        <w:t>and3</w:t>
      </w:r>
      <w:r>
        <w:t xml:space="preserve"> </w:t>
      </w:r>
      <w:r>
        <w:rPr>
          <w:color w:val="7F00FF"/>
        </w:rPr>
        <w:t>whipped4</w:t>
      </w:r>
      <w:r>
        <w:t xml:space="preserve"> </w:t>
      </w:r>
      <w:r>
        <w:rPr>
          <w:color w:val="D4FF00"/>
        </w:rPr>
        <w:t>it2</w:t>
      </w:r>
      <w:r>
        <w:t xml:space="preserve"> </w:t>
      </w:r>
      <w:r>
        <w:rPr>
          <w:color w:val="FF007F"/>
        </w:rPr>
        <w:t>at3</w:t>
      </w:r>
      <w:r>
        <w:t xml:space="preserve"> him </w:t>
      </w:r>
      <w:r>
        <w:rPr>
          <w:color w:val="FF007F"/>
        </w:rPr>
        <w:t>And4</w:t>
      </w:r>
      <w:r>
        <w:t xml:space="preserve"> </w:t>
      </w:r>
      <w:r>
        <w:rPr>
          <w:color w:val="FF00D4"/>
        </w:rPr>
        <w:t>kicked3</w:t>
      </w:r>
      <w:r>
        <w:t xml:space="preserve"> </w:t>
      </w:r>
      <w:r>
        <w:rPr>
          <w:color w:val="00FFA9"/>
        </w:rPr>
        <w:t>his</w:t>
      </w:r>
      <w:r>
        <w:t xml:space="preserve"> ass all </w:t>
      </w:r>
      <w:r>
        <w:rPr>
          <w:color w:val="AAFF00"/>
        </w:rPr>
        <w:t>the</w:t>
      </w:r>
      <w:r>
        <w:t xml:space="preserve"> </w:t>
      </w:r>
      <w:r>
        <w:rPr>
          <w:color w:val="AAFF00"/>
        </w:rPr>
        <w:t>way</w:t>
      </w:r>
      <w:r>
        <w:t xml:space="preserve"> </w:t>
      </w:r>
      <w:r>
        <w:rPr>
          <w:color w:val="AAFF00"/>
        </w:rPr>
        <w:t>back4</w:t>
      </w:r>
      <w:r>
        <w:t xml:space="preserve"> </w:t>
      </w:r>
      <w:r>
        <w:rPr>
          <w:color w:val="AAFF00"/>
        </w:rPr>
        <w:t>to</w:t>
      </w:r>
      <w:r>
        <w:t xml:space="preserve"> Michigan </w:t>
      </w:r>
      <w:r>
        <w:rPr>
          <w:color w:val="AAFF00"/>
        </w:rPr>
        <w:t>But4</w:t>
      </w:r>
      <w:r>
        <w:t xml:space="preserve"> </w:t>
      </w:r>
      <w:r>
        <w:rPr>
          <w:color w:val="AAFF00"/>
        </w:rPr>
        <w:t>no4</w:t>
      </w:r>
      <w:r>
        <w:t xml:space="preserve"> </w:t>
      </w:r>
      <w:r>
        <w:rPr>
          <w:color w:val="FF2A00"/>
        </w:rPr>
        <w:t>matter3</w:t>
      </w:r>
      <w:r>
        <w:t xml:space="preserve"> </w:t>
      </w:r>
      <w:r>
        <w:rPr>
          <w:color w:val="FF2A00"/>
        </w:rPr>
        <w:t>how4</w:t>
      </w:r>
      <w:r>
        <w:t xml:space="preserve"> many </w:t>
      </w:r>
      <w:r>
        <w:rPr>
          <w:color w:val="FF2A00"/>
        </w:rPr>
        <w:t>rounds4</w:t>
      </w:r>
      <w:r>
        <w:t xml:space="preserve"> </w:t>
      </w:r>
      <w:r>
        <w:rPr>
          <w:color w:val="AA00FF"/>
        </w:rPr>
        <w:t>or1</w:t>
      </w:r>
      <w:r>
        <w:t xml:space="preserve"> </w:t>
      </w:r>
      <w:r>
        <w:rPr>
          <w:color w:val="AA00FF"/>
        </w:rPr>
        <w:t>if4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rPr>
          <w:color w:val="D4FF00"/>
        </w:rPr>
        <w:t>get2</w:t>
      </w:r>
      <w:r>
        <w:t xml:space="preserve"> </w:t>
      </w:r>
      <w:r>
        <w:rPr>
          <w:color w:val="FF00D4"/>
        </w:rPr>
        <w:t>knocked3</w:t>
      </w:r>
      <w:r>
        <w:t xml:space="preserve"> </w:t>
      </w:r>
      <w:r>
        <w:rPr>
          <w:color w:val="FF00D4"/>
        </w:rPr>
        <w:t>down5</w:t>
      </w:r>
      <w:r>
        <w:t xml:space="preserve"> </w:t>
      </w:r>
      <w:r>
        <w:rPr>
          <w:color w:val="FF00D4"/>
        </w:rPr>
        <w:t>In5</w:t>
      </w:r>
      <w:r>
        <w:t xml:space="preserve"> </w:t>
      </w:r>
      <w:r>
        <w:rPr>
          <w:color w:val="AAFF00"/>
        </w:rPr>
        <w:t>a</w:t>
      </w:r>
      <w:r>
        <w:t xml:space="preserve"> </w:t>
      </w:r>
      <w:r>
        <w:rPr>
          <w:color w:val="AAFF00"/>
        </w:rPr>
        <w:t>bout5</w:t>
      </w:r>
      <w:r>
        <w:t xml:space="preserve"> </w:t>
      </w:r>
      <w:r>
        <w:rPr>
          <w:color w:val="7F00FF"/>
        </w:rPr>
        <w:t>and3</w:t>
      </w:r>
      <w:r>
        <w:t xml:space="preserve"> fell </w:t>
      </w:r>
      <w:r>
        <w:rPr>
          <w:color w:val="AAFF00"/>
        </w:rPr>
        <w:t>to</w:t>
      </w:r>
      <w:r>
        <w:t xml:space="preserve"> </w:t>
      </w:r>
      <w:r>
        <w:rPr>
          <w:color w:val="AAFF00"/>
        </w:rPr>
        <w:t>the</w:t>
      </w:r>
      <w:r>
        <w:t xml:space="preserve"> </w:t>
      </w:r>
      <w:r>
        <w:rPr>
          <w:color w:val="7F00FF"/>
        </w:rPr>
        <w:t>ground3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rPr>
          <w:color w:val="FF00FF"/>
        </w:rPr>
        <w:t>got1</w:t>
      </w:r>
      <w:r>
        <w:t xml:space="preserve"> </w:t>
      </w:r>
      <w:r>
        <w:rPr>
          <w:color w:val="AAFF00"/>
        </w:rPr>
        <w:t>a</w:t>
      </w:r>
      <w:r>
        <w:t xml:space="preserve"> 53fighter's53 mentality 54I'll54 </w:t>
      </w:r>
      <w:r>
        <w:rPr>
          <w:color w:val="D4FF00"/>
        </w:rPr>
        <w:t>get2</w:t>
      </w:r>
      <w:r>
        <w:t xml:space="preserve"> </w:t>
      </w:r>
      <w:r>
        <w:rPr>
          <w:color w:val="D4FF00"/>
        </w:rPr>
        <w:t>back4</w:t>
      </w:r>
      <w:r>
        <w:t xml:space="preserve"> </w:t>
      </w:r>
      <w:r>
        <w:rPr>
          <w:color w:val="D400FF"/>
        </w:rPr>
        <w:t>up3</w:t>
      </w:r>
      <w:r>
        <w:t xml:space="preserve"> </w:t>
      </w:r>
      <w:r>
        <w:rPr>
          <w:color w:val="7F00FF"/>
        </w:rPr>
        <w:t>and3</w:t>
      </w:r>
      <w:r>
        <w:t xml:space="preserve"> </w:t>
      </w:r>
      <w:r>
        <w:rPr>
          <w:color w:val="7FFF00"/>
        </w:rPr>
        <w:t>fight2</w:t>
      </w:r>
      <w:r>
        <w:t xml:space="preserve"> </w:t>
      </w:r>
      <w:r>
        <w:rPr>
          <w:color w:val="00FF55"/>
        </w:rPr>
        <w:t>with</w:t>
      </w:r>
      <w:r>
        <w:t xml:space="preserve"> </w:t>
      </w:r>
      <w:r>
        <w:rPr>
          <w:color w:val="D4FF00"/>
        </w:rPr>
        <w:t>it2</w:t>
      </w:r>
      <w:r>
        <w:t xml:space="preserve"> </w:t>
      </w:r>
      <w:r>
        <w:rPr>
          <w:color w:val="D4FF00"/>
        </w:rPr>
        <w:t>In5</w:t>
      </w:r>
      <w:r>
        <w:t xml:space="preserve"> </w:t>
      </w:r>
      <w:r>
        <w:rPr>
          <w:color w:val="FF00D4"/>
        </w:rPr>
        <w:t>fact3</w:t>
      </w:r>
      <w:r>
        <w:t xml:space="preserve"> I'ma </w:t>
      </w:r>
      <w:r>
        <w:rPr>
          <w:color w:val="54FF00"/>
        </w:rPr>
        <w:t>attacking</w:t>
      </w:r>
      <w:r>
        <w:t xml:space="preserve"> </w:t>
      </w:r>
      <w:r>
        <w:rPr>
          <w:color w:val="AAFF00"/>
        </w:rPr>
        <w:t>the</w:t>
      </w:r>
      <w:r>
        <w:t xml:space="preserve"> </w:t>
      </w:r>
      <w:r>
        <w:rPr>
          <w:color w:val="FF2A00"/>
        </w:rPr>
        <w:t>mic1</w:t>
      </w:r>
      <w:r>
        <w:t xml:space="preserve"> </w:t>
      </w:r>
      <w:r>
        <w:rPr>
          <w:color w:val="00FF55"/>
        </w:rPr>
        <w:t>with</w:t>
      </w:r>
      <w:r>
        <w:t xml:space="preserve"> </w:t>
      </w:r>
      <w:r>
        <w:rPr>
          <w:color w:val="D4FF00"/>
        </w:rPr>
        <w:t>it2</w:t>
      </w:r>
      <w:r>
        <w:t xml:space="preserve"> 54I'll54 </w:t>
      </w:r>
      <w:r>
        <w:rPr>
          <w:color w:val="00D4FF"/>
        </w:rPr>
        <w:t>make2</w:t>
      </w:r>
      <w:r>
        <w:t xml:space="preserve"> </w:t>
      </w:r>
      <w:r>
        <w:rPr>
          <w:color w:val="D4FF00"/>
        </w:rPr>
        <w:t>it2</w:t>
      </w:r>
      <w:r>
        <w:t xml:space="preserve"> </w:t>
      </w:r>
      <w:r>
        <w:rPr>
          <w:color w:val="7F00FF"/>
        </w:rPr>
        <w:t>sound3</w:t>
      </w:r>
      <w:r>
        <w:t xml:space="preserve"> Sound </w:t>
      </w:r>
      <w:r>
        <w:rPr>
          <w:color w:val="7F00FF"/>
        </w:rPr>
        <w:t>sound3</w:t>
      </w:r>
      <w:r>
        <w:t xml:space="preserve"> like </w:t>
      </w:r>
      <w:r>
        <w:rPr>
          <w:color w:val="AAFF00"/>
        </w:rPr>
        <w:t>a</w:t>
      </w:r>
      <w:r>
        <w:t xml:space="preserve"> 30vampire's30 </w:t>
      </w:r>
      <w:r>
        <w:rPr>
          <w:color w:val="54FF00"/>
        </w:rPr>
        <w:t>biting</w:t>
      </w:r>
      <w:r>
        <w:t xml:space="preserve"> </w:t>
      </w:r>
      <w:r>
        <w:rPr>
          <w:color w:val="D4FF00"/>
        </w:rPr>
        <w:t>it2</w:t>
      </w:r>
      <w:r>
        <w:t xml:space="preserve"> Bitin' </w:t>
      </w:r>
      <w:r>
        <w:rPr>
          <w:color w:val="D4FF00"/>
        </w:rPr>
        <w:t>it2</w:t>
      </w:r>
      <w:r>
        <w:t xml:space="preserve"> </w:t>
      </w:r>
      <w:r>
        <w:rPr>
          <w:color w:val="D4FF00"/>
        </w:rPr>
        <w:t>But4</w:t>
      </w:r>
      <w:r>
        <w:t xml:space="preserve"> I'd have </w:t>
      </w:r>
      <w:r>
        <w:rPr>
          <w:color w:val="AAFF00"/>
        </w:rPr>
        <w:t>to</w:t>
      </w:r>
      <w:r>
        <w:t xml:space="preserve"> </w:t>
      </w:r>
      <w:r>
        <w:rPr>
          <w:color w:val="2AFF00"/>
        </w:rPr>
        <w:t>be2</w:t>
      </w:r>
      <w:r>
        <w:t xml:space="preserve"> Dracula's sidekick Sidekick To </w:t>
      </w:r>
      <w:r>
        <w:rPr>
          <w:color w:val="2AFF00"/>
        </w:rPr>
        <w:t>be2</w:t>
      </w:r>
      <w:r>
        <w:t xml:space="preserve"> </w:t>
      </w:r>
      <w:r>
        <w:rPr>
          <w:color w:val="2AFF00"/>
        </w:rPr>
        <w:t>down5</w:t>
      </w:r>
      <w:r>
        <w:t xml:space="preserve"> </w:t>
      </w:r>
      <w:r>
        <w:rPr>
          <w:color w:val="2AFF00"/>
        </w:rPr>
        <w:t>for4</w:t>
      </w:r>
      <w:r>
        <w:t xml:space="preserve"> </w:t>
      </w:r>
      <w:r>
        <w:rPr>
          <w:color w:val="AAFF00"/>
        </w:rPr>
        <w:t>the</w:t>
      </w:r>
      <w:r>
        <w:t xml:space="preserve"> </w:t>
      </w:r>
      <w:r>
        <w:rPr>
          <w:color w:val="00FFD4"/>
        </w:rPr>
        <w:t>count2</w:t>
      </w:r>
      <w:r>
        <w:t xml:space="preserve"> Haha yeah Yo album's </w:t>
      </w:r>
      <w:r>
        <w:rPr>
          <w:color w:val="00FFD4"/>
        </w:rPr>
        <w:t>What5</w:t>
      </w:r>
      <w:r>
        <w:t xml:space="preserve"> </w:t>
      </w:r>
      <w:r>
        <w:rPr>
          <w:color w:val="00FFD4"/>
        </w:rPr>
        <w:t>out5</w:t>
      </w:r>
      <w:r>
        <w:t xml:space="preserve"> </w:t>
      </w:r>
      <w:r>
        <w:rPr>
          <w:color w:val="00FFD4"/>
        </w:rPr>
        <w:t>Yeah5</w:t>
      </w:r>
      <w:r>
        <w:t xml:space="preserve"> now </w:t>
      </w:r>
      <w:r>
        <w:rPr>
          <w:color w:val="00FFD4"/>
        </w:rPr>
        <w:t>Uh5</w:t>
      </w:r>
      <w:r>
        <w:t xml:space="preserve"> </w:t>
      </w:r>
      <w:r>
        <w:rPr>
          <w:color w:val="00FFD4"/>
        </w:rPr>
        <w:t>Pow5</w:t>
      </w:r>
      <w:r>
        <w:t xml:space="preserve"> </w:t>
      </w:r>
      <w:r>
        <w:rPr>
          <w:color w:val="00FFD4"/>
        </w:rPr>
        <w:t>Pow5</w:t>
      </w:r>
      <w:r>
        <w:t xml:space="preserve"> wow Woo </w:t>
      </w:r>
      <w:r>
        <w:rPr>
          <w:color w:val="FF0000"/>
        </w:rPr>
        <w:t>I</w:t>
      </w:r>
      <w:r>
        <w:t xml:space="preserve"> don't </w:t>
      </w:r>
      <w:r>
        <w:rPr>
          <w:color w:val="FF0000"/>
        </w:rPr>
        <w:t>Huh5</w:t>
      </w:r>
      <w:r>
        <w:t xml:space="preserve"> see </w:t>
      </w:r>
      <w:r>
        <w:rPr>
          <w:color w:val="FF0000"/>
        </w:rPr>
        <w:t>no4</w:t>
      </w:r>
      <w:r>
        <w:t xml:space="preserve"> </w:t>
      </w:r>
      <w:r>
        <w:rPr>
          <w:color w:val="FF0000"/>
        </w:rPr>
        <w:t>Uh5</w:t>
      </w:r>
      <w:r>
        <w:t xml:space="preserve"> clouds Nah </w:t>
      </w:r>
      <w:r>
        <w:rPr>
          <w:color w:val="FF0000"/>
        </w:rPr>
        <w:t>But4</w:t>
      </w:r>
      <w:r>
        <w:t xml:space="preserve"> </w:t>
      </w:r>
      <w:r>
        <w:rPr>
          <w:color w:val="FF0000"/>
        </w:rPr>
        <w:t>aingt6</w:t>
      </w:r>
      <w:r>
        <w:t xml:space="preserve"> gon' </w:t>
      </w:r>
      <w:r>
        <w:rPr>
          <w:color w:val="FF0000"/>
        </w:rPr>
        <w:t>No6</w:t>
      </w:r>
      <w:r>
        <w:t xml:space="preserve"> </w:t>
      </w:r>
      <w:r>
        <w:rPr>
          <w:color w:val="2AFF00"/>
        </w:rPr>
        <w:t>be2</w:t>
      </w:r>
      <w:r>
        <w:t xml:space="preserve"> </w:t>
      </w:r>
      <w:r>
        <w:rPr>
          <w:color w:val="2AFF00"/>
        </w:rPr>
        <w:t>no4</w:t>
      </w:r>
      <w:r>
        <w:t xml:space="preserve"> </w:t>
      </w:r>
      <w:r>
        <w:rPr>
          <w:color w:val="2AFF00"/>
        </w:rPr>
        <w:t>Huh5</w:t>
      </w:r>
      <w:r>
        <w:t xml:space="preserve"> </w:t>
      </w:r>
      <w:r>
        <w:rPr>
          <w:color w:val="2AFF00"/>
        </w:rPr>
        <w:t>drought5</w:t>
      </w:r>
      <w:r>
        <w:t xml:space="preserve"> Uh-uh Smile </w:t>
      </w:r>
      <w:r>
        <w:rPr>
          <w:color w:val="2AFF00"/>
        </w:rPr>
        <w:t>No6</w:t>
      </w:r>
      <w:r>
        <w:t xml:space="preserve"> </w:t>
      </w:r>
      <w:r>
        <w:rPr>
          <w:color w:val="2AFF00"/>
        </w:rPr>
        <w:t>frown5</w:t>
      </w:r>
      <w:r>
        <w:t xml:space="preserve"> </w:t>
      </w:r>
      <w:r>
        <w:rPr>
          <w:color w:val="2AFF00"/>
        </w:rPr>
        <w:t>Yeah5</w:t>
      </w:r>
      <w:r>
        <w:t xml:space="preserve"> upside Ah </w:t>
      </w:r>
      <w:r>
        <w:rPr>
          <w:color w:val="2AFF00"/>
        </w:rPr>
        <w:t>down5</w:t>
      </w:r>
      <w:r>
        <w:t xml:space="preserve"> Ya Shut </w:t>
      </w:r>
      <w:r>
        <w:rPr>
          <w:color w:val="FF5400"/>
        </w:rPr>
        <w:t>my</w:t>
      </w:r>
      <w:r>
        <w:t xml:space="preserve"> Nope mouth </w:t>
      </w:r>
      <w:r>
        <w:rPr>
          <w:color w:val="FF5400"/>
        </w:rPr>
        <w:t>Yeah5</w:t>
      </w:r>
      <w:r>
        <w:t xml:space="preserve"> </w:t>
      </w:r>
      <w:r>
        <w:rPr>
          <w:color w:val="FF5400"/>
        </w:rPr>
        <w:t>how4</w:t>
      </w:r>
      <w:r>
        <w:t xml:space="preserve"> How That </w:t>
      </w:r>
      <w:r>
        <w:rPr>
          <w:color w:val="FF5400"/>
        </w:rPr>
        <w:t>aingt6</w:t>
      </w:r>
      <w:r>
        <w:t xml:space="preserve"> </w:t>
      </w:r>
      <w:r>
        <w:rPr>
          <w:color w:val="00A9FF"/>
        </w:rPr>
        <w:t>what1</w:t>
      </w:r>
      <w:r>
        <w:t xml:space="preserve"> </w:t>
      </w:r>
      <w:r>
        <w:rPr>
          <w:color w:val="00A9FF"/>
        </w:rPr>
        <w:t>What5</w:t>
      </w:r>
      <w:r>
        <w:t xml:space="preserve"> 19I'm19 52'bout52 </w:t>
      </w:r>
      <w:r>
        <w:rPr>
          <w:color w:val="00A9FF"/>
        </w:rPr>
        <w:t>Shout6</w:t>
      </w:r>
      <w:r>
        <w:t xml:space="preserve"> </w:t>
      </w:r>
      <w:r>
        <w:rPr>
          <w:color w:val="00A9FF"/>
        </w:rPr>
        <w:t>Shout6</w:t>
      </w:r>
      <w:r>
        <w:t xml:space="preserve"> </w:t>
      </w:r>
      <w:r>
        <w:rPr>
          <w:color w:val="00A9FF"/>
        </w:rPr>
        <w:t>showers5</w:t>
      </w:r>
      <w:r>
        <w:t xml:space="preserve"> </w:t>
      </w:r>
      <w:r>
        <w:rPr>
          <w:color w:val="FFD400"/>
        </w:rPr>
        <w:t>Fuck2</w:t>
      </w:r>
      <w:r>
        <w:t xml:space="preserve"> </w:t>
      </w:r>
      <w:r>
        <w:rPr>
          <w:color w:val="D4FF00"/>
        </w:rPr>
        <w:t>it2</w:t>
      </w:r>
      <w:r>
        <w:t xml:space="preserve"> </w:t>
      </w:r>
      <w:r>
        <w:rPr>
          <w:color w:val="D4FF00"/>
        </w:rPr>
        <w:t>ow4</w:t>
      </w:r>
      <w:r>
        <w:t xml:space="preserve"> </w:t>
      </w:r>
      <w:r>
        <w:rPr>
          <w:color w:val="D4FF00"/>
        </w:rPr>
        <w:t>ow4</w:t>
      </w:r>
      <w:r>
        <w:t xml:space="preserve"> Thuggin' thug </w:t>
      </w:r>
      <w:r>
        <w:rPr>
          <w:color w:val="D4FF00"/>
        </w:rPr>
        <w:t>it2</w:t>
      </w:r>
      <w:r>
        <w:t xml:space="preserve"> </w:t>
      </w:r>
      <w:r>
        <w:rPr>
          <w:color w:val="D4FF00"/>
        </w:rPr>
        <w:t>out5</w:t>
      </w:r>
      <w:r>
        <w:t xml:space="preserve"> Ow 41'cause41 </w:t>
      </w:r>
    </w:p>
    <w:p w14:paraId="31D39CB2" w14:textId="77777777" w:rsidR="0053340F" w:rsidRDefault="0053340F"/>
    <w:sectPr w:rsidR="00533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758744">
    <w:abstractNumId w:val="8"/>
  </w:num>
  <w:num w:numId="2" w16cid:durableId="2021274539">
    <w:abstractNumId w:val="6"/>
  </w:num>
  <w:num w:numId="3" w16cid:durableId="1341004114">
    <w:abstractNumId w:val="5"/>
  </w:num>
  <w:num w:numId="4" w16cid:durableId="1253396369">
    <w:abstractNumId w:val="4"/>
  </w:num>
  <w:num w:numId="5" w16cid:durableId="207767863">
    <w:abstractNumId w:val="7"/>
  </w:num>
  <w:num w:numId="6" w16cid:durableId="1230848812">
    <w:abstractNumId w:val="3"/>
  </w:num>
  <w:num w:numId="7" w16cid:durableId="788085300">
    <w:abstractNumId w:val="2"/>
  </w:num>
  <w:num w:numId="8" w16cid:durableId="1098136147">
    <w:abstractNumId w:val="1"/>
  </w:num>
  <w:num w:numId="9" w16cid:durableId="201773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40F"/>
    <w:rsid w:val="00AA1D8D"/>
    <w:rsid w:val="00B47730"/>
    <w:rsid w:val="00CB0664"/>
    <w:rsid w:val="00D00B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95C31"/>
  <w14:defaultImageDpi w14:val="300"/>
  <w15:docId w15:val="{E2B5331C-1745-4C51-BF89-DDB271E6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Lu</cp:lastModifiedBy>
  <cp:revision>2</cp:revision>
  <dcterms:created xsi:type="dcterms:W3CDTF">2013-12-23T23:15:00Z</dcterms:created>
  <dcterms:modified xsi:type="dcterms:W3CDTF">2023-11-24T20:53:00Z</dcterms:modified>
  <cp:category/>
</cp:coreProperties>
</file>