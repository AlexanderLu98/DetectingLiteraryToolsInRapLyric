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777F" w14:textId="77777777" w:rsidR="003210EE" w:rsidRDefault="00000000" w:rsidP="003210EE">
      <w:pPr>
        <w:spacing w:line="240" w:lineRule="auto"/>
        <w:rPr>
          <w:color w:val="FFFF00"/>
        </w:rPr>
      </w:pPr>
      <w:bookmarkStart w:id="0" w:name="_Hlk151755133"/>
      <w:r>
        <w:t xml:space="preserve">Living off borrowed time </w:t>
      </w:r>
      <w:r>
        <w:rPr>
          <w:color w:val="FF0000"/>
        </w:rPr>
        <w:t>the</w:t>
      </w:r>
      <w:r>
        <w:t xml:space="preserve"> </w:t>
      </w:r>
      <w:r>
        <w:rPr>
          <w:color w:val="FF5400"/>
        </w:rPr>
        <w:t>clock</w:t>
      </w:r>
      <w:r>
        <w:t xml:space="preserve"> </w:t>
      </w:r>
      <w:r>
        <w:rPr>
          <w:color w:val="FFAA00"/>
        </w:rPr>
        <w:t>tick</w:t>
      </w:r>
      <w:r>
        <w:t xml:space="preserve"> </w:t>
      </w:r>
      <w:r>
        <w:rPr>
          <w:color w:val="FFFF00"/>
        </w:rPr>
        <w:t>faster</w:t>
      </w:r>
    </w:p>
    <w:p w14:paraId="1C06248C" w14:textId="659EA174" w:rsidR="003210EE" w:rsidRDefault="00000000" w:rsidP="003210EE">
      <w:pPr>
        <w:spacing w:line="240" w:lineRule="auto"/>
        <w:rPr>
          <w:color w:val="FFFF00"/>
        </w:rPr>
      </w:pPr>
      <w:r>
        <w:t xml:space="preserve">That'd </w:t>
      </w:r>
      <w:r>
        <w:rPr>
          <w:color w:val="AAFF00"/>
        </w:rPr>
        <w:t>be</w:t>
      </w:r>
      <w:r>
        <w:t xml:space="preserve"> </w:t>
      </w:r>
      <w:r>
        <w:rPr>
          <w:color w:val="FF0000"/>
        </w:rPr>
        <w:t>the</w:t>
      </w:r>
      <w:r>
        <w:t xml:space="preserve"> hour </w:t>
      </w:r>
      <w:r>
        <w:rPr>
          <w:color w:val="54FF00"/>
        </w:rPr>
        <w:t>they</w:t>
      </w:r>
      <w:r>
        <w:t xml:space="preserve"> </w:t>
      </w:r>
      <w:r>
        <w:rPr>
          <w:color w:val="FF5400"/>
        </w:rPr>
        <w:t>knock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slick</w:t>
      </w:r>
      <w:r>
        <w:t xml:space="preserve"> </w:t>
      </w:r>
      <w:proofErr w:type="gramStart"/>
      <w:r>
        <w:rPr>
          <w:color w:val="FFFF00"/>
        </w:rPr>
        <w:t>blaster</w:t>
      </w:r>
      <w:proofErr w:type="gramEnd"/>
    </w:p>
    <w:p w14:paraId="2A4A40D6" w14:textId="7DA60870" w:rsidR="003210EE" w:rsidRDefault="00000000" w:rsidP="003210EE">
      <w:pPr>
        <w:spacing w:line="240" w:lineRule="auto"/>
        <w:rPr>
          <w:color w:val="FFFF00"/>
        </w:rPr>
      </w:pPr>
      <w:r>
        <w:t xml:space="preserve">Dick Dastardly </w:t>
      </w:r>
      <w:r>
        <w:rPr>
          <w:color w:val="00FF00"/>
        </w:rPr>
        <w:t>and</w:t>
      </w:r>
      <w:r>
        <w:t xml:space="preserve"> </w:t>
      </w:r>
      <w:proofErr w:type="spellStart"/>
      <w:r>
        <w:t>Muttley</w:t>
      </w:r>
      <w:proofErr w:type="spellEnd"/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FFAA00"/>
        </w:rPr>
        <w:t>sick</w:t>
      </w:r>
      <w:r>
        <w:t xml:space="preserve"> </w:t>
      </w:r>
      <w:r>
        <w:rPr>
          <w:color w:val="FFFF00"/>
        </w:rPr>
        <w:t>laughter</w:t>
      </w:r>
    </w:p>
    <w:p w14:paraId="6F0B995C" w14:textId="57D1E4FA" w:rsidR="003210EE" w:rsidRPr="003210EE" w:rsidRDefault="00000000" w:rsidP="003210EE">
      <w:pPr>
        <w:spacing w:line="240" w:lineRule="auto"/>
        <w:rPr>
          <w:color w:val="FFFF00"/>
        </w:rPr>
      </w:pPr>
      <w:r>
        <w:t xml:space="preserve">A gunfight </w:t>
      </w:r>
      <w:r>
        <w:rPr>
          <w:color w:val="00FF00"/>
        </w:rPr>
        <w:t>and</w:t>
      </w:r>
      <w:r>
        <w:t xml:space="preserve"> </w:t>
      </w:r>
      <w:r>
        <w:rPr>
          <w:color w:val="54FF00"/>
        </w:rPr>
        <w:t>they</w:t>
      </w:r>
      <w:r>
        <w:t xml:space="preserve"> </w:t>
      </w:r>
      <w:r>
        <w:rPr>
          <w:color w:val="00FFA9"/>
        </w:rPr>
        <w:t>come</w:t>
      </w:r>
      <w:r>
        <w:t xml:space="preserve"> </w:t>
      </w:r>
      <w:r>
        <w:rPr>
          <w:color w:val="00FFFF"/>
        </w:rPr>
        <w:t>to</w:t>
      </w:r>
      <w:r>
        <w:t xml:space="preserve"> </w:t>
      </w:r>
      <w:r>
        <w:rPr>
          <w:color w:val="00A9FF"/>
        </w:rPr>
        <w:t>cut1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proofErr w:type="spellStart"/>
      <w:proofErr w:type="gramStart"/>
      <w:r>
        <w:t>mixmaster</w:t>
      </w:r>
      <w:proofErr w:type="spellEnd"/>
      <w:proofErr w:type="gramEnd"/>
    </w:p>
    <w:p w14:paraId="548994A9" w14:textId="11A4C738" w:rsidR="003210EE" w:rsidRDefault="00000000" w:rsidP="003210EE">
      <w:pPr>
        <w:spacing w:line="240" w:lineRule="auto"/>
      </w:pPr>
      <w:r>
        <w:t xml:space="preserve">I-C-E </w:t>
      </w:r>
      <w:r>
        <w:rPr>
          <w:color w:val="0054FF"/>
        </w:rPr>
        <w:t>cold1</w:t>
      </w:r>
      <w:r>
        <w:t xml:space="preserve"> </w:t>
      </w:r>
      <w:r>
        <w:rPr>
          <w:color w:val="0000FF"/>
        </w:rPr>
        <w:t>nice1</w:t>
      </w:r>
      <w:r>
        <w:t xml:space="preserve"> </w:t>
      </w:r>
      <w:r>
        <w:rPr>
          <w:color w:val="00FFFF"/>
        </w:rPr>
        <w:t>to</w:t>
      </w:r>
      <w:r>
        <w:t xml:space="preserve"> </w:t>
      </w:r>
      <w:r>
        <w:rPr>
          <w:color w:val="AAFF00"/>
        </w:rPr>
        <w:t>be</w:t>
      </w:r>
      <w:r>
        <w:t xml:space="preserve"> </w:t>
      </w:r>
      <w:proofErr w:type="gramStart"/>
      <w:r>
        <w:rPr>
          <w:color w:val="0054FF"/>
        </w:rPr>
        <w:t>old1</w:t>
      </w:r>
      <w:proofErr w:type="gramEnd"/>
      <w:r>
        <w:t xml:space="preserve"> </w:t>
      </w:r>
    </w:p>
    <w:p w14:paraId="0C6D771B" w14:textId="77777777" w:rsidR="003210EE" w:rsidRDefault="00000000" w:rsidP="003210EE">
      <w:pPr>
        <w:spacing w:line="240" w:lineRule="auto"/>
        <w:rPr>
          <w:color w:val="0054FF"/>
        </w:rPr>
      </w:pPr>
      <w:r>
        <w:t xml:space="preserve">Y2G stee </w:t>
      </w:r>
      <w:r>
        <w:rPr>
          <w:color w:val="0000FF"/>
        </w:rPr>
        <w:t>twice1</w:t>
      </w:r>
      <w:r>
        <w:t xml:space="preserve"> </w:t>
      </w:r>
      <w:r>
        <w:rPr>
          <w:color w:val="00FFFF"/>
        </w:rPr>
        <w:t>to</w:t>
      </w:r>
      <w:r>
        <w:t xml:space="preserve"> </w:t>
      </w:r>
      <w:r>
        <w:rPr>
          <w:color w:val="0054FF"/>
        </w:rPr>
        <w:t>threefold</w:t>
      </w:r>
    </w:p>
    <w:p w14:paraId="4A799B7D" w14:textId="77777777" w:rsidR="003210EE" w:rsidRDefault="00000000" w:rsidP="003210EE">
      <w:pPr>
        <w:spacing w:line="240" w:lineRule="auto"/>
        <w:rPr>
          <w:color w:val="0054FF"/>
        </w:rPr>
      </w:pPr>
      <w:r>
        <w:t xml:space="preserve"> He </w:t>
      </w:r>
      <w:r>
        <w:rPr>
          <w:color w:val="0054FF"/>
        </w:rPr>
        <w:t>sold1</w:t>
      </w:r>
      <w:r>
        <w:t xml:space="preserve"> </w:t>
      </w:r>
      <w:r>
        <w:rPr>
          <w:color w:val="5400FF"/>
        </w:rPr>
        <w:t>scrolls1</w:t>
      </w:r>
      <w:r>
        <w:t xml:space="preserve"> lo </w:t>
      </w:r>
      <w:r>
        <w:rPr>
          <w:color w:val="00FF00"/>
        </w:rPr>
        <w:t>and</w:t>
      </w:r>
      <w:r>
        <w:t xml:space="preserve"> </w:t>
      </w:r>
      <w:r>
        <w:rPr>
          <w:color w:val="0054FF"/>
        </w:rPr>
        <w:t>behold1</w:t>
      </w:r>
    </w:p>
    <w:p w14:paraId="43A131B8" w14:textId="77777777" w:rsidR="003210EE" w:rsidRDefault="00000000" w:rsidP="003210EE">
      <w:pPr>
        <w:spacing w:line="240" w:lineRule="auto"/>
        <w:rPr>
          <w:color w:val="0054FF"/>
        </w:rPr>
      </w:pPr>
      <w:r>
        <w:t xml:space="preserve">Know who's </w:t>
      </w:r>
      <w:r>
        <w:rPr>
          <w:color w:val="FF0000"/>
        </w:rPr>
        <w:t>the</w:t>
      </w:r>
      <w:r>
        <w:t xml:space="preserve"> illest ever </w:t>
      </w:r>
      <w:r>
        <w:rPr>
          <w:color w:val="AA00FF"/>
        </w:rPr>
        <w:t>like1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FF00FF"/>
        </w:rPr>
        <w:t>greatest1</w:t>
      </w:r>
      <w:r>
        <w:t xml:space="preserve"> </w:t>
      </w:r>
      <w:r>
        <w:rPr>
          <w:color w:val="FF00AA"/>
        </w:rPr>
        <w:t>story1</w:t>
      </w:r>
      <w:r>
        <w:t xml:space="preserve"> </w:t>
      </w:r>
      <w:proofErr w:type="gramStart"/>
      <w:r>
        <w:rPr>
          <w:color w:val="0054FF"/>
        </w:rPr>
        <w:t>told</w:t>
      </w:r>
      <w:proofErr w:type="gramEnd"/>
    </w:p>
    <w:bookmarkEnd w:id="0"/>
    <w:p w14:paraId="06C437B9" w14:textId="77777777" w:rsidR="003210EE" w:rsidRDefault="00000000" w:rsidP="003210EE">
      <w:pPr>
        <w:spacing w:line="240" w:lineRule="auto"/>
        <w:rPr>
          <w:color w:val="FFFF00"/>
        </w:rPr>
      </w:pPr>
      <w:r>
        <w:t xml:space="preserve">Keep </w:t>
      </w:r>
      <w:r>
        <w:rPr>
          <w:color w:val="FF0055"/>
        </w:rPr>
        <w:t>your1</w:t>
      </w:r>
      <w:r>
        <w:t xml:space="preserve"> </w:t>
      </w:r>
      <w:r>
        <w:rPr>
          <w:color w:val="FF00AA"/>
        </w:rPr>
        <w:t>glory1</w:t>
      </w:r>
      <w:r>
        <w:t xml:space="preserve"> </w:t>
      </w:r>
      <w:r>
        <w:rPr>
          <w:color w:val="0054FF"/>
        </w:rPr>
        <w:t>gold1</w:t>
      </w:r>
      <w:r>
        <w:t xml:space="preserve"> </w:t>
      </w:r>
      <w:r>
        <w:rPr>
          <w:color w:val="00FF00"/>
        </w:rPr>
        <w:t>and</w:t>
      </w:r>
      <w:r>
        <w:t xml:space="preserve"> </w:t>
      </w:r>
      <w:proofErr w:type="gramStart"/>
      <w:r>
        <w:rPr>
          <w:color w:val="FFFF00"/>
        </w:rPr>
        <w:t>glitter</w:t>
      </w:r>
      <w:proofErr w:type="gramEnd"/>
    </w:p>
    <w:p w14:paraId="32FE7391" w14:textId="77777777" w:rsidR="003210EE" w:rsidRDefault="00000000" w:rsidP="003210EE">
      <w:pPr>
        <w:spacing w:line="240" w:lineRule="auto"/>
        <w:rPr>
          <w:color w:val="2AFF00"/>
        </w:rPr>
      </w:pPr>
      <w:r>
        <w:t xml:space="preserve">For </w:t>
      </w:r>
      <w:r>
        <w:rPr>
          <w:color w:val="FF2A00"/>
        </w:rPr>
        <w:t>half1</w:t>
      </w:r>
      <w:r>
        <w:t xml:space="preserve"> </w:t>
      </w:r>
      <w:r>
        <w:rPr>
          <w:color w:val="FF2A00"/>
        </w:rPr>
        <w:t>half1</w:t>
      </w:r>
      <w:r>
        <w:t xml:space="preserve"> </w:t>
      </w:r>
      <w:r>
        <w:rPr>
          <w:color w:val="FF7F00"/>
        </w:rPr>
        <w:t>of1</w:t>
      </w:r>
      <w:r>
        <w:t xml:space="preserve"> </w:t>
      </w:r>
      <w:r>
        <w:rPr>
          <w:color w:val="FFD400"/>
        </w:rPr>
        <w:t>his2</w:t>
      </w:r>
      <w:r>
        <w:t xml:space="preserve"> niggas'll </w:t>
      </w:r>
      <w:r>
        <w:rPr>
          <w:color w:val="D4FF00"/>
        </w:rPr>
        <w:t>take2</w:t>
      </w:r>
      <w:r>
        <w:t xml:space="preserve"> him </w:t>
      </w:r>
      <w:r>
        <w:rPr>
          <w:color w:val="7FFF00"/>
        </w:rPr>
        <w:t>out2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2AFF00"/>
        </w:rPr>
        <w:t>picture</w:t>
      </w:r>
    </w:p>
    <w:p w14:paraId="4546EBCC" w14:textId="77777777" w:rsidR="003210EE" w:rsidRDefault="00000000" w:rsidP="003210EE">
      <w:pPr>
        <w:spacing w:line="240" w:lineRule="auto"/>
      </w:pPr>
      <w:r>
        <w:t xml:space="preserve">The </w:t>
      </w:r>
      <w:r>
        <w:rPr>
          <w:color w:val="00FF2A"/>
        </w:rPr>
        <w:t>other2</w:t>
      </w:r>
      <w:r>
        <w:t xml:space="preserve"> </w:t>
      </w:r>
      <w:r>
        <w:rPr>
          <w:color w:val="FF2A00"/>
        </w:rPr>
        <w:t>half1</w:t>
      </w:r>
      <w:r>
        <w:t xml:space="preserve"> </w:t>
      </w:r>
      <w:r>
        <w:rPr>
          <w:color w:val="FFD400"/>
        </w:rPr>
        <w:t>is2</w:t>
      </w:r>
      <w:r>
        <w:t xml:space="preserve"> rich </w:t>
      </w:r>
      <w:r>
        <w:rPr>
          <w:color w:val="00FF00"/>
        </w:rPr>
        <w:t>and</w:t>
      </w:r>
      <w:r>
        <w:t xml:space="preserve"> </w:t>
      </w:r>
      <w:r>
        <w:rPr>
          <w:color w:val="00FF7F"/>
        </w:rPr>
        <w:t>it2</w:t>
      </w:r>
      <w:r>
        <w:t xml:space="preserve"> 26don't26 </w:t>
      </w:r>
      <w:r>
        <w:rPr>
          <w:color w:val="00D4FF"/>
        </w:rPr>
        <w:t>mean2</w:t>
      </w:r>
      <w:r>
        <w:t xml:space="preserve"> shit-ta</w:t>
      </w:r>
    </w:p>
    <w:p w14:paraId="6C068106" w14:textId="77777777" w:rsidR="003210EE" w:rsidRDefault="00000000" w:rsidP="003210EE">
      <w:pPr>
        <w:spacing w:line="240" w:lineRule="auto"/>
      </w:pPr>
      <w:r>
        <w:t xml:space="preserve">Villain: </w:t>
      </w:r>
      <w:r>
        <w:rPr>
          <w:color w:val="FF0000"/>
        </w:rPr>
        <w:t>a</w:t>
      </w:r>
      <w:r>
        <w:t xml:space="preserve"> </w:t>
      </w:r>
      <w:r>
        <w:rPr>
          <w:color w:val="2AFF00"/>
        </w:rPr>
        <w:t>mixture2</w:t>
      </w:r>
      <w:r>
        <w:t xml:space="preserve"> </w:t>
      </w:r>
      <w:r>
        <w:rPr>
          <w:color w:val="00D4FF"/>
        </w:rPr>
        <w:t>between2</w:t>
      </w:r>
      <w:r>
        <w:t xml:space="preserve"> both </w:t>
      </w:r>
      <w:r>
        <w:rPr>
          <w:color w:val="00FF55"/>
        </w:rPr>
        <w:t>with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rPr>
          <w:color w:val="FF00FF"/>
        </w:rPr>
        <w:t>twist1</w:t>
      </w:r>
      <w:r>
        <w:t xml:space="preserve"> </w:t>
      </w:r>
      <w:r>
        <w:rPr>
          <w:color w:val="FF7F00"/>
        </w:rPr>
        <w:t>of1</w:t>
      </w:r>
      <w:r>
        <w:t xml:space="preserve"> liquor</w:t>
      </w:r>
    </w:p>
    <w:p w14:paraId="6034A958" w14:textId="77777777" w:rsidR="003210EE" w:rsidRDefault="00000000" w:rsidP="003210EE">
      <w:pPr>
        <w:spacing w:line="240" w:lineRule="auto"/>
        <w:rPr>
          <w:color w:val="002AFF"/>
        </w:rPr>
      </w:pPr>
      <w:r>
        <w:t xml:space="preserve">Chase </w:t>
      </w:r>
      <w:r>
        <w:rPr>
          <w:color w:val="00FF7F"/>
        </w:rPr>
        <w:t>it2</w:t>
      </w:r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FF0055"/>
        </w:rPr>
        <w:t>more1</w:t>
      </w:r>
      <w:r>
        <w:t xml:space="preserve"> beer </w:t>
      </w:r>
      <w:r>
        <w:rPr>
          <w:color w:val="FF00FF"/>
        </w:rPr>
        <w:t>taste1</w:t>
      </w:r>
      <w:r>
        <w:t xml:space="preserve"> </w:t>
      </w:r>
      <w:r>
        <w:rPr>
          <w:color w:val="00FF7F"/>
        </w:rPr>
        <w:t>it2</w:t>
      </w:r>
      <w:r>
        <w:t xml:space="preserve"> </w:t>
      </w:r>
      <w:r>
        <w:rPr>
          <w:color w:val="AA00FF"/>
        </w:rPr>
        <w:t>like1</w:t>
      </w:r>
      <w:r>
        <w:t xml:space="preserve"> truth </w:t>
      </w:r>
      <w:r>
        <w:rPr>
          <w:color w:val="FFFF00"/>
        </w:rPr>
        <w:t>or</w:t>
      </w:r>
      <w:r>
        <w:t xml:space="preserve"> </w:t>
      </w:r>
      <w:proofErr w:type="gramStart"/>
      <w:r>
        <w:rPr>
          <w:color w:val="002AFF"/>
        </w:rPr>
        <w:t>dare</w:t>
      </w:r>
      <w:proofErr w:type="gramEnd"/>
    </w:p>
    <w:p w14:paraId="220E32F6" w14:textId="77777777" w:rsidR="003210EE" w:rsidRDefault="00000000" w:rsidP="003210EE">
      <w:pPr>
        <w:spacing w:line="240" w:lineRule="auto"/>
      </w:pPr>
      <w:r>
        <w:rPr>
          <w:color w:val="2A00FF"/>
        </w:rPr>
        <w:t>When3</w:t>
      </w:r>
      <w:r>
        <w:t xml:space="preserve"> </w:t>
      </w:r>
      <w:r>
        <w:rPr>
          <w:color w:val="7F00FF"/>
        </w:rPr>
        <w:t>he3</w:t>
      </w:r>
      <w:r>
        <w:t xml:space="preserve"> have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mic</w:t>
      </w:r>
      <w:r>
        <w:t xml:space="preserve"> 32it's32 </w:t>
      </w:r>
      <w:r>
        <w:rPr>
          <w:color w:val="AA00FF"/>
        </w:rPr>
        <w:t>like1</w:t>
      </w:r>
      <w:r>
        <w:t xml:space="preserve"> </w:t>
      </w:r>
      <w:r>
        <w:rPr>
          <w:color w:val="FF0000"/>
        </w:rPr>
        <w:t>the</w:t>
      </w:r>
      <w:r>
        <w:t xml:space="preserve"> place </w:t>
      </w:r>
      <w:r>
        <w:rPr>
          <w:color w:val="00FF7F"/>
        </w:rPr>
        <w:t>get2</w:t>
      </w:r>
      <w:r>
        <w:t xml:space="preserve"> like: Aw yeah!</w:t>
      </w:r>
    </w:p>
    <w:p w14:paraId="45152828" w14:textId="77777777" w:rsidR="003210EE" w:rsidRDefault="00000000" w:rsidP="003210EE">
      <w:pPr>
        <w:spacing w:line="240" w:lineRule="auto"/>
        <w:rPr>
          <w:color w:val="FF002A"/>
        </w:rPr>
      </w:pPr>
      <w:r>
        <w:t xml:space="preserve">33It's33 </w:t>
      </w:r>
      <w:r>
        <w:rPr>
          <w:color w:val="AA00FF"/>
        </w:rPr>
        <w:t>like1</w:t>
      </w:r>
      <w:r>
        <w:t xml:space="preserve"> </w:t>
      </w:r>
      <w:r>
        <w:rPr>
          <w:color w:val="54FF00"/>
        </w:rPr>
        <w:t>they</w:t>
      </w:r>
      <w:r>
        <w:t xml:space="preserve"> </w:t>
      </w:r>
      <w:r>
        <w:rPr>
          <w:color w:val="FF007F"/>
        </w:rPr>
        <w:t>know3</w:t>
      </w:r>
      <w:r>
        <w:t xml:space="preserve"> 32what's32 22'bout22 </w:t>
      </w:r>
      <w:r>
        <w:rPr>
          <w:color w:val="00FFFF"/>
        </w:rPr>
        <w:t>to</w:t>
      </w:r>
      <w:r>
        <w:t xml:space="preserve"> </w:t>
      </w:r>
      <w:r>
        <w:rPr>
          <w:color w:val="FF002A"/>
        </w:rPr>
        <w:t>happen3</w:t>
      </w:r>
    </w:p>
    <w:p w14:paraId="0FCC6BDE" w14:textId="77777777" w:rsidR="003210EE" w:rsidRDefault="00000000" w:rsidP="003210EE">
      <w:pPr>
        <w:spacing w:line="240" w:lineRule="auto"/>
        <w:rPr>
          <w:color w:val="FF002A"/>
        </w:rPr>
      </w:pPr>
      <w:r>
        <w:t xml:space="preserve">Just keep ya </w:t>
      </w:r>
      <w:r>
        <w:rPr>
          <w:color w:val="FF2A00"/>
        </w:rPr>
        <w:t>eye3</w:t>
      </w:r>
      <w:r>
        <w:t xml:space="preserve"> </w:t>
      </w:r>
      <w:r>
        <w:rPr>
          <w:color w:val="7FFF00"/>
        </w:rPr>
        <w:t>out2</w:t>
      </w:r>
      <w:r>
        <w:t xml:space="preserve"> </w:t>
      </w:r>
      <w:r>
        <w:rPr>
          <w:color w:val="AA00FF"/>
        </w:rPr>
        <w:t>like1</w:t>
      </w:r>
      <w:r>
        <w:t xml:space="preserve"> Aye </w:t>
      </w:r>
      <w:r>
        <w:rPr>
          <w:color w:val="FF2A00"/>
        </w:rPr>
        <w:t>aye3</w:t>
      </w:r>
      <w:r>
        <w:t xml:space="preserve"> </w:t>
      </w:r>
      <w:r>
        <w:rPr>
          <w:color w:val="FF002A"/>
        </w:rPr>
        <w:t>captain3</w:t>
      </w:r>
    </w:p>
    <w:p w14:paraId="2A4492B0" w14:textId="77777777" w:rsidR="003210EE" w:rsidRDefault="00000000" w:rsidP="003210EE">
      <w:pPr>
        <w:spacing w:line="240" w:lineRule="auto"/>
        <w:rPr>
          <w:color w:val="002AFF"/>
        </w:rPr>
      </w:pPr>
      <w:r>
        <w:t xml:space="preserve">Is </w:t>
      </w:r>
      <w:r>
        <w:rPr>
          <w:color w:val="7F00FF"/>
        </w:rPr>
        <w:t>he3</w:t>
      </w:r>
      <w:r>
        <w:t xml:space="preserve"> still </w:t>
      </w:r>
      <w:r>
        <w:rPr>
          <w:color w:val="FF0000"/>
        </w:rPr>
        <w:t>a</w:t>
      </w:r>
      <w:r>
        <w:t xml:space="preserve"> </w:t>
      </w:r>
      <w:r>
        <w:rPr>
          <w:color w:val="FF2A00"/>
        </w:rPr>
        <w:t>fly3</w:t>
      </w:r>
      <w:r>
        <w:t xml:space="preserve"> </w:t>
      </w:r>
      <w:r>
        <w:rPr>
          <w:color w:val="FF2A00"/>
        </w:rPr>
        <w:t>guy3</w:t>
      </w:r>
      <w:r>
        <w:t xml:space="preserve"> </w:t>
      </w:r>
      <w:r>
        <w:rPr>
          <w:color w:val="FF2A00"/>
        </w:rPr>
        <w:t>clapping3</w:t>
      </w:r>
      <w:r>
        <w:t xml:space="preserve"> if nobody </w:t>
      </w:r>
      <w:proofErr w:type="spellStart"/>
      <w:r>
        <w:t>ain't</w:t>
      </w:r>
      <w:proofErr w:type="spellEnd"/>
      <w:r>
        <w:t xml:space="preserve"> </w:t>
      </w:r>
      <w:proofErr w:type="gramStart"/>
      <w:r>
        <w:rPr>
          <w:color w:val="002AFF"/>
        </w:rPr>
        <w:t>hear</w:t>
      </w:r>
      <w:proofErr w:type="gramEnd"/>
    </w:p>
    <w:p w14:paraId="374EB095" w14:textId="77777777" w:rsidR="003210EE" w:rsidRDefault="00000000" w:rsidP="003210EE">
      <w:pPr>
        <w:spacing w:line="240" w:lineRule="auto"/>
      </w:pPr>
      <w:r>
        <w:rPr>
          <w:color w:val="00FF7F"/>
        </w:rPr>
        <w:t>it2</w:t>
      </w:r>
      <w:r>
        <w:t xml:space="preserve"> </w:t>
      </w:r>
      <w:r>
        <w:rPr>
          <w:color w:val="00FF7F"/>
        </w:rPr>
        <w:t>And3</w:t>
      </w:r>
      <w:r>
        <w:t xml:space="preserve"> </w:t>
      </w:r>
      <w:r>
        <w:rPr>
          <w:color w:val="FF002A"/>
        </w:rPr>
        <w:t>can3</w:t>
      </w:r>
      <w:r>
        <w:t xml:space="preserve"> </w:t>
      </w:r>
      <w:r>
        <w:rPr>
          <w:color w:val="54FF00"/>
        </w:rPr>
        <w:t>they</w:t>
      </w:r>
      <w:r>
        <w:t xml:space="preserve"> testify </w:t>
      </w:r>
      <w:r>
        <w:rPr>
          <w:color w:val="00FFA9"/>
        </w:rPr>
        <w:t>from</w:t>
      </w:r>
      <w:r>
        <w:t xml:space="preserve"> in </w:t>
      </w:r>
      <w:r>
        <w:rPr>
          <w:color w:val="FF0000"/>
        </w:rPr>
        <w:t>the</w:t>
      </w:r>
      <w:r>
        <w:t xml:space="preserve"> </w:t>
      </w:r>
      <w:proofErr w:type="gramStart"/>
      <w:r>
        <w:rPr>
          <w:color w:val="00FF7F"/>
        </w:rPr>
        <w:t>spirit2</w:t>
      </w:r>
      <w:proofErr w:type="gramEnd"/>
    </w:p>
    <w:p w14:paraId="05149C9F" w14:textId="77777777" w:rsidR="003210EE" w:rsidRDefault="00000000" w:rsidP="003210EE">
      <w:pPr>
        <w:spacing w:line="240" w:lineRule="auto"/>
        <w:rPr>
          <w:color w:val="FF0000"/>
        </w:rPr>
      </w:pPr>
      <w:r>
        <w:t xml:space="preserve">In </w:t>
      </w:r>
      <w:r>
        <w:rPr>
          <w:color w:val="00FF7F"/>
        </w:rPr>
        <w:t>living3</w:t>
      </w:r>
      <w:r>
        <w:t xml:space="preserve"> </w:t>
      </w:r>
      <w:r>
        <w:rPr>
          <w:color w:val="FF0000"/>
        </w:rPr>
        <w:t>the</w:t>
      </w:r>
      <w:r>
        <w:t xml:space="preserve"> true </w:t>
      </w:r>
      <w:r>
        <w:rPr>
          <w:color w:val="FF0000"/>
        </w:rPr>
        <w:t>gods4</w:t>
      </w:r>
    </w:p>
    <w:p w14:paraId="29398E6B" w14:textId="77777777" w:rsidR="003210EE" w:rsidRDefault="00000000" w:rsidP="003210EE">
      <w:pPr>
        <w:spacing w:line="240" w:lineRule="auto"/>
      </w:pPr>
      <w:r>
        <w:t xml:space="preserve">Giving y'all </w:t>
      </w:r>
      <w:r>
        <w:rPr>
          <w:color w:val="FF0000"/>
        </w:rPr>
        <w:t>nothing3</w:t>
      </w:r>
      <w:r>
        <w:t xml:space="preserve"> </w:t>
      </w:r>
      <w:r>
        <w:rPr>
          <w:color w:val="00A9FF"/>
        </w:rPr>
        <w:t>but1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lick</w:t>
      </w:r>
      <w:r>
        <w:t xml:space="preserve"> </w:t>
      </w:r>
      <w:r>
        <w:rPr>
          <w:color w:val="AA00FF"/>
        </w:rPr>
        <w:t>like1</w:t>
      </w:r>
      <w:r>
        <w:t xml:space="preserve"> </w:t>
      </w:r>
      <w:r>
        <w:rPr>
          <w:color w:val="00FFFF"/>
        </w:rPr>
        <w:t>two</w:t>
      </w:r>
      <w:r>
        <w:t xml:space="preserve"> broads</w:t>
      </w:r>
    </w:p>
    <w:p w14:paraId="25921F3B" w14:textId="77777777" w:rsidR="003210EE" w:rsidRDefault="00000000" w:rsidP="003210EE">
      <w:pPr>
        <w:spacing w:line="240" w:lineRule="auto"/>
      </w:pPr>
      <w:r>
        <w:t xml:space="preserve">Got </w:t>
      </w:r>
      <w:r>
        <w:rPr>
          <w:color w:val="FF0055"/>
        </w:rPr>
        <w:t>more1</w:t>
      </w:r>
      <w:r>
        <w:t xml:space="preserve"> </w:t>
      </w:r>
      <w:r>
        <w:rPr>
          <w:color w:val="FF0055"/>
        </w:rPr>
        <w:t>lyrics4</w:t>
      </w:r>
      <w:r>
        <w:t xml:space="preserve"> </w:t>
      </w:r>
      <w:r>
        <w:rPr>
          <w:color w:val="FF002A"/>
        </w:rPr>
        <w:t>than3</w:t>
      </w:r>
      <w:r>
        <w:t xml:space="preserve"> </w:t>
      </w:r>
      <w:r>
        <w:rPr>
          <w:color w:val="FF0000"/>
        </w:rPr>
        <w:t>the</w:t>
      </w:r>
      <w:r>
        <w:t xml:space="preserve"> church got Ooh </w:t>
      </w:r>
      <w:proofErr w:type="spellStart"/>
      <w:r>
        <w:t>Lord"</w:t>
      </w:r>
      <w:proofErr w:type="gramStart"/>
      <w:r>
        <w:t>s</w:t>
      </w:r>
      <w:proofErr w:type="spellEnd"/>
      <w:proofErr w:type="gramEnd"/>
    </w:p>
    <w:p w14:paraId="010E6434" w14:textId="77777777" w:rsidR="003210EE" w:rsidRDefault="00000000" w:rsidP="003210EE">
      <w:pPr>
        <w:spacing w:line="240" w:lineRule="auto"/>
        <w:rPr>
          <w:color w:val="00FFFF"/>
        </w:rPr>
      </w:pPr>
      <w:r>
        <w:rPr>
          <w:color w:val="FF0000"/>
        </w:rPr>
        <w:t>And3</w:t>
      </w:r>
      <w:r>
        <w:t xml:space="preserve"> </w:t>
      </w:r>
      <w:r>
        <w:rPr>
          <w:color w:val="7F00FF"/>
        </w:rPr>
        <w:t>he3</w:t>
      </w:r>
      <w:r>
        <w:t xml:space="preserve"> </w:t>
      </w:r>
      <w:r>
        <w:rPr>
          <w:color w:val="0054FF"/>
        </w:rPr>
        <w:t>hold1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mic</w:t>
      </w:r>
      <w:r>
        <w:t xml:space="preserve"> </w:t>
      </w:r>
      <w:r>
        <w:rPr>
          <w:color w:val="00FF00"/>
        </w:rPr>
        <w:t>and</w:t>
      </w:r>
      <w:r>
        <w:t xml:space="preserve"> </w:t>
      </w:r>
      <w:r>
        <w:rPr>
          <w:color w:val="FF0055"/>
        </w:rPr>
        <w:t>your1</w:t>
      </w:r>
      <w:r>
        <w:t xml:space="preserve"> </w:t>
      </w:r>
      <w:r>
        <w:rPr>
          <w:color w:val="FF002A"/>
        </w:rPr>
        <w:t>attention3</w:t>
      </w:r>
      <w:r>
        <w:t xml:space="preserve"> </w:t>
      </w:r>
      <w:r>
        <w:rPr>
          <w:color w:val="AA00FF"/>
        </w:rPr>
        <w:t>like1</w:t>
      </w:r>
      <w:r>
        <w:t xml:space="preserve"> </w:t>
      </w:r>
      <w:r>
        <w:rPr>
          <w:color w:val="00FFFF"/>
        </w:rPr>
        <w:t>two</w:t>
      </w:r>
      <w:r>
        <w:t xml:space="preserve"> </w:t>
      </w:r>
      <w:r>
        <w:rPr>
          <w:color w:val="00FFFF"/>
        </w:rPr>
        <w:t>swords4</w:t>
      </w:r>
    </w:p>
    <w:p w14:paraId="0170EC75" w14:textId="77777777" w:rsidR="003210EE" w:rsidRDefault="00000000" w:rsidP="003210EE">
      <w:pPr>
        <w:spacing w:line="240" w:lineRule="auto"/>
        <w:rPr>
          <w:color w:val="00FF7F"/>
        </w:rPr>
      </w:pPr>
      <w:r>
        <w:t xml:space="preserve">Either </w:t>
      </w:r>
      <w:r>
        <w:rPr>
          <w:color w:val="00FFFF"/>
        </w:rPr>
        <w:t>that3</w:t>
      </w:r>
      <w:r>
        <w:t xml:space="preserve"> </w:t>
      </w:r>
      <w:r>
        <w:rPr>
          <w:color w:val="FFFF00"/>
        </w:rPr>
        <w:t>or</w:t>
      </w:r>
      <w:r>
        <w:t xml:space="preserve"> </w:t>
      </w:r>
      <w:r>
        <w:rPr>
          <w:color w:val="00FF2A"/>
        </w:rPr>
        <w:t>either2</w:t>
      </w:r>
      <w:r>
        <w:t xml:space="preserve"> </w:t>
      </w:r>
      <w:r>
        <w:rPr>
          <w:color w:val="00FF2A"/>
        </w:rPr>
        <w:t>one4</w:t>
      </w:r>
      <w:r>
        <w:t xml:space="preserve"> </w:t>
      </w:r>
      <w:r>
        <w:rPr>
          <w:color w:val="00FF55"/>
        </w:rPr>
        <w:t>with</w:t>
      </w:r>
      <w:r>
        <w:t xml:space="preserve"> </w:t>
      </w:r>
      <w:r>
        <w:rPr>
          <w:color w:val="00FFFF"/>
        </w:rPr>
        <w:t>two</w:t>
      </w:r>
      <w:r>
        <w:t xml:space="preserve"> </w:t>
      </w:r>
      <w:r>
        <w:rPr>
          <w:color w:val="00FFFF"/>
        </w:rPr>
        <w:t>blades4</w:t>
      </w:r>
      <w:r>
        <w:t xml:space="preserve"> </w:t>
      </w:r>
      <w:r>
        <w:rPr>
          <w:color w:val="00FFFF"/>
        </w:rPr>
        <w:t>on4</w:t>
      </w:r>
      <w:r>
        <w:t xml:space="preserve"> </w:t>
      </w:r>
      <w:r>
        <w:rPr>
          <w:color w:val="00FF7F"/>
        </w:rPr>
        <w:t>it2</w:t>
      </w:r>
    </w:p>
    <w:p w14:paraId="169E975B" w14:textId="77777777" w:rsidR="003210EE" w:rsidRDefault="00000000" w:rsidP="003210EE">
      <w:pPr>
        <w:spacing w:line="240" w:lineRule="auto"/>
        <w:rPr>
          <w:color w:val="00FF7F"/>
        </w:rPr>
      </w:pPr>
      <w:r>
        <w:t xml:space="preserve">Hey </w:t>
      </w:r>
      <w:r>
        <w:rPr>
          <w:color w:val="00FF7F"/>
        </w:rPr>
        <w:t>you4</w:t>
      </w:r>
      <w:r>
        <w:t xml:space="preserve"> 26don't26 touch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mic</w:t>
      </w:r>
      <w:r>
        <w:t xml:space="preserve"> </w:t>
      </w:r>
      <w:r>
        <w:rPr>
          <w:color w:val="AA00FF"/>
        </w:rPr>
        <w:t>like1</w:t>
      </w:r>
      <w:r>
        <w:t xml:space="preserve"> 32it's32 AIDS </w:t>
      </w:r>
      <w:r>
        <w:rPr>
          <w:color w:val="AA00FF"/>
        </w:rPr>
        <w:t>on4</w:t>
      </w:r>
      <w:r>
        <w:t xml:space="preserve"> </w:t>
      </w:r>
      <w:proofErr w:type="gramStart"/>
      <w:r>
        <w:rPr>
          <w:color w:val="00FF7F"/>
        </w:rPr>
        <w:t>it2</w:t>
      </w:r>
      <w:proofErr w:type="gramEnd"/>
    </w:p>
    <w:p w14:paraId="4D2C8293" w14:textId="77777777" w:rsidR="003210EE" w:rsidRDefault="00000000" w:rsidP="003210EE">
      <w:pPr>
        <w:spacing w:line="240" w:lineRule="auto"/>
      </w:pPr>
      <w:r>
        <w:t xml:space="preserve">33It's33 </w:t>
      </w:r>
      <w:r>
        <w:rPr>
          <w:color w:val="AA00FF"/>
        </w:rPr>
        <w:t>like1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00FF00"/>
        </w:rPr>
        <w:t>end</w:t>
      </w:r>
      <w:r>
        <w:t xml:space="preserve"> </w:t>
      </w:r>
      <w:r>
        <w:rPr>
          <w:color w:val="00FFFF"/>
        </w:rPr>
        <w:t>to</w:t>
      </w:r>
      <w:r>
        <w:t xml:space="preserve"> </w:t>
      </w:r>
      <w:r>
        <w:rPr>
          <w:color w:val="FF0000"/>
        </w:rPr>
        <w:t>the</w:t>
      </w:r>
      <w:r>
        <w:t xml:space="preserve"> means</w:t>
      </w:r>
    </w:p>
    <w:p w14:paraId="7368342F" w14:textId="77777777" w:rsidR="003210EE" w:rsidRDefault="00000000" w:rsidP="003210EE">
      <w:pPr>
        <w:spacing w:line="240" w:lineRule="auto"/>
        <w:rPr>
          <w:color w:val="FF0000"/>
        </w:rPr>
      </w:pPr>
      <w:r>
        <w:t xml:space="preserve">Fuck type </w:t>
      </w:r>
      <w:r>
        <w:rPr>
          <w:color w:val="FF7F00"/>
        </w:rPr>
        <w:t>of1</w:t>
      </w:r>
      <w:r>
        <w:t xml:space="preserve"> message </w:t>
      </w:r>
      <w:r>
        <w:rPr>
          <w:color w:val="FF7F00"/>
        </w:rPr>
        <w:t>that3</w:t>
      </w:r>
      <w:r>
        <w:t xml:space="preserve"> </w:t>
      </w:r>
      <w:r>
        <w:rPr>
          <w:color w:val="FF7F00"/>
        </w:rPr>
        <w:t>sends4</w:t>
      </w:r>
      <w:r>
        <w:t xml:space="preserve"> </w:t>
      </w:r>
      <w:r>
        <w:rPr>
          <w:color w:val="00FFFF"/>
        </w:rPr>
        <w:t>to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proofErr w:type="gramStart"/>
      <w:r>
        <w:rPr>
          <w:color w:val="FF0000"/>
        </w:rPr>
        <w:t>fiends4</w:t>
      </w:r>
      <w:proofErr w:type="gramEnd"/>
    </w:p>
    <w:p w14:paraId="30489DC3" w14:textId="77777777" w:rsidR="003210EE" w:rsidRDefault="00000000" w:rsidP="003210EE">
      <w:pPr>
        <w:spacing w:line="240" w:lineRule="auto"/>
        <w:rPr>
          <w:color w:val="5400FF"/>
        </w:rPr>
      </w:pPr>
      <w:r>
        <w:t xml:space="preserve">That's </w:t>
      </w:r>
      <w:r>
        <w:rPr>
          <w:color w:val="FF2A00"/>
        </w:rPr>
        <w:t>why3</w:t>
      </w:r>
      <w:r>
        <w:t xml:space="preserve"> </w:t>
      </w:r>
      <w:r>
        <w:rPr>
          <w:color w:val="7F00FF"/>
        </w:rPr>
        <w:t>he3</w:t>
      </w:r>
      <w:r>
        <w:t xml:space="preserve"> bring </w:t>
      </w:r>
      <w:r>
        <w:rPr>
          <w:color w:val="FFD400"/>
        </w:rPr>
        <w:t>his2</w:t>
      </w:r>
      <w:r>
        <w:t xml:space="preserve"> </w:t>
      </w:r>
      <w:r>
        <w:rPr>
          <w:color w:val="00FFD4"/>
        </w:rPr>
        <w:t>own2</w:t>
      </w:r>
      <w:r>
        <w:t xml:space="preserve"> </w:t>
      </w:r>
      <w:proofErr w:type="gramStart"/>
      <w:r>
        <w:rPr>
          <w:color w:val="5400FF"/>
        </w:rPr>
        <w:t>needles1</w:t>
      </w:r>
      <w:proofErr w:type="gramEnd"/>
    </w:p>
    <w:p w14:paraId="6FC354BA" w14:textId="77777777" w:rsidR="003210EE" w:rsidRDefault="00000000" w:rsidP="003210EE">
      <w:pPr>
        <w:spacing w:line="240" w:lineRule="auto"/>
      </w:pPr>
      <w:r>
        <w:rPr>
          <w:color w:val="5400FF"/>
        </w:rPr>
        <w:t>And3</w:t>
      </w:r>
      <w:r>
        <w:t xml:space="preserve"> </w:t>
      </w:r>
      <w:r>
        <w:rPr>
          <w:color w:val="00FF7F"/>
        </w:rPr>
        <w:t>get2</w:t>
      </w:r>
      <w:r>
        <w:t xml:space="preserve"> </w:t>
      </w:r>
      <w:r>
        <w:rPr>
          <w:color w:val="FF0055"/>
        </w:rPr>
        <w:t>more1</w:t>
      </w:r>
      <w:r>
        <w:t xml:space="preserve"> cheese </w:t>
      </w:r>
      <w:r>
        <w:rPr>
          <w:color w:val="FF002A"/>
        </w:rPr>
        <w:t>than3</w:t>
      </w:r>
      <w:r>
        <w:t xml:space="preserve"> Doritos Cheetos </w:t>
      </w:r>
      <w:r>
        <w:rPr>
          <w:color w:val="FFFF00"/>
        </w:rPr>
        <w:t>or</w:t>
      </w:r>
      <w:r>
        <w:t xml:space="preserve"> Fritos</w:t>
      </w:r>
    </w:p>
    <w:p w14:paraId="02A1117A" w14:textId="77777777" w:rsidR="003210EE" w:rsidRDefault="00000000" w:rsidP="003210EE">
      <w:pPr>
        <w:spacing w:line="240" w:lineRule="auto"/>
      </w:pPr>
      <w:r>
        <w:lastRenderedPageBreak/>
        <w:t xml:space="preserve">Slip </w:t>
      </w:r>
      <w:r>
        <w:rPr>
          <w:color w:val="AA00FF"/>
        </w:rPr>
        <w:t>like1</w:t>
      </w:r>
      <w:r>
        <w:t xml:space="preserve"> </w:t>
      </w:r>
      <w:proofErr w:type="gramStart"/>
      <w:r>
        <w:t>Freudian</w:t>
      </w:r>
      <w:proofErr w:type="gramEnd"/>
    </w:p>
    <w:p w14:paraId="43DA677F" w14:textId="77777777" w:rsidR="003210EE" w:rsidRDefault="00000000" w:rsidP="003210EE">
      <w:pPr>
        <w:spacing w:line="240" w:lineRule="auto"/>
        <w:rPr>
          <w:color w:val="FF002A"/>
        </w:rPr>
      </w:pPr>
      <w:r>
        <w:t xml:space="preserve">Your </w:t>
      </w:r>
      <w:r>
        <w:rPr>
          <w:color w:val="FF00FF"/>
        </w:rPr>
        <w:t>first1</w:t>
      </w:r>
      <w:r>
        <w:t xml:space="preserve"> </w:t>
      </w:r>
      <w:r>
        <w:rPr>
          <w:color w:val="00FF00"/>
        </w:rPr>
        <w:t>and</w:t>
      </w:r>
      <w:r>
        <w:t xml:space="preserve"> last step </w:t>
      </w:r>
      <w:r>
        <w:rPr>
          <w:color w:val="00FFFF"/>
        </w:rPr>
        <w:t>to</w:t>
      </w:r>
      <w:r>
        <w:t xml:space="preserve"> </w:t>
      </w:r>
      <w:r>
        <w:rPr>
          <w:color w:val="00FFFF"/>
        </w:rPr>
        <w:t>playing3</w:t>
      </w:r>
      <w:r>
        <w:t xml:space="preserve"> yourself </w:t>
      </w:r>
      <w:r>
        <w:rPr>
          <w:color w:val="AA00FF"/>
        </w:rPr>
        <w:t>like1</w:t>
      </w:r>
      <w:r>
        <w:t xml:space="preserve"> </w:t>
      </w:r>
      <w:r>
        <w:rPr>
          <w:color w:val="FF002A"/>
        </w:rPr>
        <w:t>accordion3</w:t>
      </w:r>
    </w:p>
    <w:p w14:paraId="1031334C" w14:textId="77777777" w:rsidR="003210EE" w:rsidRDefault="00000000" w:rsidP="003210EE">
      <w:pPr>
        <w:spacing w:line="240" w:lineRule="auto"/>
        <w:rPr>
          <w:color w:val="007FFF"/>
        </w:rPr>
      </w:pPr>
      <w:r>
        <w:rPr>
          <w:color w:val="2A00FF"/>
        </w:rPr>
        <w:t>When3</w:t>
      </w:r>
      <w:r>
        <w:t xml:space="preserve"> </w:t>
      </w:r>
      <w:r>
        <w:rPr>
          <w:color w:val="7F00FF"/>
        </w:rPr>
        <w:t>he3</w:t>
      </w:r>
      <w:r>
        <w:t xml:space="preserve"> </w:t>
      </w:r>
      <w:r>
        <w:rPr>
          <w:color w:val="7F00FF"/>
        </w:rPr>
        <w:t>at4</w:t>
      </w:r>
      <w:r>
        <w:t xml:space="preserve"> </w:t>
      </w:r>
      <w:r>
        <w:rPr>
          <w:color w:val="FF0000"/>
        </w:rPr>
        <w:t>the</w:t>
      </w:r>
      <w:r>
        <w:t xml:space="preserve"> </w:t>
      </w:r>
      <w:r>
        <w:rPr>
          <w:color w:val="FFAA00"/>
        </w:rPr>
        <w:t>mic</w:t>
      </w:r>
      <w:r>
        <w:t xml:space="preserve"> </w:t>
      </w:r>
      <w:r>
        <w:rPr>
          <w:color w:val="FFAA00"/>
        </w:rPr>
        <w:t>you4</w:t>
      </w:r>
      <w:r>
        <w:t xml:space="preserve"> 26don't26 go </w:t>
      </w:r>
      <w:proofErr w:type="gramStart"/>
      <w:r>
        <w:rPr>
          <w:color w:val="007FFF"/>
        </w:rPr>
        <w:t>next2</w:t>
      </w:r>
      <w:proofErr w:type="gramEnd"/>
    </w:p>
    <w:p w14:paraId="40E88147" w14:textId="77777777" w:rsidR="003210EE" w:rsidRDefault="00000000" w:rsidP="003210EE">
      <w:pPr>
        <w:spacing w:line="240" w:lineRule="auto"/>
      </w:pPr>
      <w:r>
        <w:t xml:space="preserve">Leaving pussy </w:t>
      </w:r>
      <w:r>
        <w:rPr>
          <w:color w:val="D400FF"/>
        </w:rPr>
        <w:t>cats3</w:t>
      </w:r>
      <w:r>
        <w:t xml:space="preserve"> </w:t>
      </w:r>
      <w:r>
        <w:rPr>
          <w:color w:val="AA00FF"/>
        </w:rPr>
        <w:t>like1</w:t>
      </w:r>
      <w:r>
        <w:t xml:space="preserve"> </w:t>
      </w:r>
      <w:r>
        <w:rPr>
          <w:color w:val="FF2A00"/>
        </w:rPr>
        <w:t>why3</w:t>
      </w:r>
      <w:r>
        <w:t xml:space="preserve"> hoes </w:t>
      </w:r>
      <w:r>
        <w:rPr>
          <w:color w:val="FF2A00"/>
        </w:rPr>
        <w:t>need4</w:t>
      </w:r>
      <w:r>
        <w:t xml:space="preserve"> Kotex Exercise </w:t>
      </w:r>
      <w:r>
        <w:rPr>
          <w:color w:val="FF2A00"/>
        </w:rPr>
        <w:t>index4</w:t>
      </w:r>
      <w:r>
        <w:t xml:space="preserve"> 26won't26 </w:t>
      </w:r>
      <w:r>
        <w:rPr>
          <w:color w:val="FF2A00"/>
        </w:rPr>
        <w:t>need4</w:t>
      </w:r>
      <w:r>
        <w:t xml:space="preserve"> </w:t>
      </w:r>
    </w:p>
    <w:p w14:paraId="572E2FA7" w14:textId="29E49302" w:rsidR="00A90AC4" w:rsidRDefault="003210EE" w:rsidP="003210EE">
      <w:pPr>
        <w:spacing w:line="240" w:lineRule="auto"/>
      </w:pPr>
      <w:proofErr w:type="spellStart"/>
      <w:r>
        <w:t>B</w:t>
      </w:r>
      <w:r w:rsidR="00000000">
        <w:t>owflex</w:t>
      </w:r>
      <w:proofErr w:type="spellEnd"/>
      <w:r w:rsidR="00000000">
        <w:t xml:space="preserve"> </w:t>
      </w:r>
      <w:r w:rsidR="00000000">
        <w:rPr>
          <w:color w:val="FF2A00"/>
        </w:rPr>
        <w:t>And3</w:t>
      </w:r>
      <w:r w:rsidR="00000000">
        <w:t xml:space="preserve"> 26won't26 </w:t>
      </w:r>
      <w:r w:rsidR="00000000">
        <w:rPr>
          <w:color w:val="D4FF00"/>
        </w:rPr>
        <w:t>take2</w:t>
      </w:r>
      <w:r w:rsidR="00000000">
        <w:t xml:space="preserve"> </w:t>
      </w:r>
      <w:r w:rsidR="00000000">
        <w:rPr>
          <w:color w:val="FF0000"/>
        </w:rPr>
        <w:t>the</w:t>
      </w:r>
      <w:r w:rsidR="00000000">
        <w:t xml:space="preserve"> </w:t>
      </w:r>
      <w:r w:rsidR="00000000">
        <w:rPr>
          <w:color w:val="FF0000"/>
        </w:rPr>
        <w:t>one4</w:t>
      </w:r>
      <w:r w:rsidR="00000000">
        <w:t xml:space="preserve"> </w:t>
      </w:r>
      <w:r w:rsidR="00000000">
        <w:rPr>
          <w:color w:val="00FF55"/>
        </w:rPr>
        <w:t>with</w:t>
      </w:r>
      <w:r w:rsidR="00000000">
        <w:t xml:space="preserve"> </w:t>
      </w:r>
      <w:r w:rsidR="00000000">
        <w:rPr>
          <w:color w:val="FF007F"/>
        </w:rPr>
        <w:t>no3</w:t>
      </w:r>
      <w:r w:rsidR="00000000">
        <w:t xml:space="preserve"> skinny legs </w:t>
      </w:r>
      <w:r w:rsidR="00000000">
        <w:rPr>
          <w:color w:val="AA00FF"/>
        </w:rPr>
        <w:t>like1</w:t>
      </w:r>
      <w:r w:rsidR="00000000">
        <w:t xml:space="preserve"> Joe Tex </w:t>
      </w:r>
    </w:p>
    <w:p w14:paraId="21E70471" w14:textId="77777777" w:rsidR="00A90AC4" w:rsidRDefault="00A90AC4" w:rsidP="003210EE">
      <w:pPr>
        <w:spacing w:line="240" w:lineRule="auto"/>
      </w:pPr>
    </w:p>
    <w:sectPr w:rsidR="00A90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010505">
    <w:abstractNumId w:val="8"/>
  </w:num>
  <w:num w:numId="2" w16cid:durableId="329449551">
    <w:abstractNumId w:val="6"/>
  </w:num>
  <w:num w:numId="3" w16cid:durableId="251088135">
    <w:abstractNumId w:val="5"/>
  </w:num>
  <w:num w:numId="4" w16cid:durableId="1182160975">
    <w:abstractNumId w:val="4"/>
  </w:num>
  <w:num w:numId="5" w16cid:durableId="1420830760">
    <w:abstractNumId w:val="7"/>
  </w:num>
  <w:num w:numId="6" w16cid:durableId="1510946731">
    <w:abstractNumId w:val="3"/>
  </w:num>
  <w:num w:numId="7" w16cid:durableId="710030780">
    <w:abstractNumId w:val="2"/>
  </w:num>
  <w:num w:numId="8" w16cid:durableId="1829705842">
    <w:abstractNumId w:val="1"/>
  </w:num>
  <w:num w:numId="9" w16cid:durableId="176784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0EE"/>
    <w:rsid w:val="00326F90"/>
    <w:rsid w:val="00A90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725AF7"/>
  <w14:defaultImageDpi w14:val="300"/>
  <w15:docId w15:val="{E2B5331C-1745-4C51-BF89-DDB271E6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Lu</cp:lastModifiedBy>
  <cp:revision>2</cp:revision>
  <dcterms:created xsi:type="dcterms:W3CDTF">2013-12-23T23:15:00Z</dcterms:created>
  <dcterms:modified xsi:type="dcterms:W3CDTF">2023-11-24T20:52:00Z</dcterms:modified>
  <cp:category/>
</cp:coreProperties>
</file>